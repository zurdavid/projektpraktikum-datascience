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E9BE" w14:textId="77777777" w:rsidR="00DE0E1F" w:rsidRDefault="00DE0E1F">
      <w:pPr>
        <w:pStyle w:val="berschrift1"/>
      </w:pPr>
    </w:p>
    <w:p w14:paraId="607B051B" w14:textId="7E02A735" w:rsidR="005E1414" w:rsidRDefault="00D730BC" w:rsidP="006039EF">
      <w:pPr>
        <w:pStyle w:val="berschrift1"/>
        <w:numPr>
          <w:ilvl w:val="0"/>
          <w:numId w:val="10"/>
        </w:numPr>
      </w:pPr>
      <w:r>
        <w:t xml:space="preserve">Numerische Merkmale – Statistische Übersicht &amp; Plausibilität </w:t>
      </w:r>
      <w:r w:rsidR="00A80C48">
        <w:br/>
      </w:r>
      <w:r>
        <w:t xml:space="preserve">(nur </w:t>
      </w:r>
      <w:r w:rsidR="0051692B">
        <w:t>14</w:t>
      </w:r>
      <w:r w:rsidR="00080EBB">
        <w:t>8</w:t>
      </w:r>
      <w:r w:rsidR="0051692B">
        <w:t>.</w:t>
      </w:r>
      <w:r w:rsidR="00080EBB">
        <w:t>025</w:t>
      </w:r>
      <w:r w:rsidR="002A6869">
        <w:t xml:space="preserve"> </w:t>
      </w:r>
      <w:r>
        <w:t>gelabelte Transaktionen</w:t>
      </w:r>
      <w:r w:rsidR="00A80C48">
        <w:t>, davon 4.656 Fraud</w:t>
      </w:r>
      <w:r>
        <w:t>)</w:t>
      </w:r>
    </w:p>
    <w:p w14:paraId="488DABBF" w14:textId="77777777" w:rsidR="006039EF" w:rsidRPr="006039EF" w:rsidRDefault="006039EF" w:rsidP="006039EF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29"/>
        <w:gridCol w:w="1673"/>
        <w:gridCol w:w="992"/>
        <w:gridCol w:w="909"/>
        <w:gridCol w:w="2351"/>
        <w:gridCol w:w="1560"/>
        <w:gridCol w:w="622"/>
      </w:tblGrid>
      <w:tr w:rsidR="00263574" w14:paraId="0CF9C447" w14:textId="77777777" w:rsidTr="00263574">
        <w:tc>
          <w:tcPr>
            <w:tcW w:w="1526" w:type="dxa"/>
          </w:tcPr>
          <w:p w14:paraId="0BE7BB31" w14:textId="7BE577C0" w:rsidR="005E1414" w:rsidRDefault="00D730BC">
            <w:pPr>
              <w:rPr>
                <w:b/>
                <w:bCs/>
              </w:rPr>
            </w:pPr>
            <w:r w:rsidRPr="00DE0E1F">
              <w:rPr>
                <w:b/>
                <w:bCs/>
              </w:rPr>
              <w:t>Merkmal</w:t>
            </w:r>
            <w:r w:rsidR="00547FBA">
              <w:rPr>
                <w:b/>
                <w:bCs/>
              </w:rPr>
              <w:t xml:space="preserve"> TA</w:t>
            </w:r>
          </w:p>
          <w:p w14:paraId="6A7FBA77" w14:textId="71795491" w:rsidR="00AD7E1C" w:rsidRPr="00DE0E1F" w:rsidRDefault="00AD7E1C">
            <w:pPr>
              <w:rPr>
                <w:b/>
                <w:bCs/>
              </w:rPr>
            </w:pPr>
            <w:r>
              <w:rPr>
                <w:b/>
                <w:bCs/>
              </w:rPr>
              <w:t>(Fraud)</w:t>
            </w:r>
          </w:p>
        </w:tc>
        <w:tc>
          <w:tcPr>
            <w:tcW w:w="1729" w:type="dxa"/>
          </w:tcPr>
          <w:p w14:paraId="18C44017" w14:textId="54292F07" w:rsidR="005E1414" w:rsidRDefault="00D730BC">
            <w:pPr>
              <w:rPr>
                <w:b/>
                <w:bCs/>
              </w:rPr>
            </w:pPr>
            <w:r w:rsidRPr="00DE0E1F">
              <w:rPr>
                <w:b/>
                <w:bCs/>
              </w:rPr>
              <w:t>Minimum</w:t>
            </w:r>
          </w:p>
          <w:p w14:paraId="41216962" w14:textId="18ACF14C" w:rsidR="002B7B1F" w:rsidRPr="00DE0E1F" w:rsidRDefault="002B7B1F">
            <w:pPr>
              <w:rPr>
                <w:b/>
                <w:bCs/>
              </w:rPr>
            </w:pPr>
            <w:r>
              <w:rPr>
                <w:b/>
                <w:bCs/>
              </w:rPr>
              <w:t>Maximum</w:t>
            </w:r>
          </w:p>
        </w:tc>
        <w:tc>
          <w:tcPr>
            <w:tcW w:w="1673" w:type="dxa"/>
          </w:tcPr>
          <w:p w14:paraId="34BE9191" w14:textId="1563B187" w:rsidR="005E1414" w:rsidRDefault="003D05A6">
            <w:pPr>
              <w:rPr>
                <w:b/>
                <w:bCs/>
              </w:rPr>
            </w:pPr>
            <w:r>
              <w:rPr>
                <w:b/>
                <w:bCs/>
              </w:rPr>
              <w:t>Durchschnitt</w:t>
            </w:r>
          </w:p>
          <w:p w14:paraId="39D49BA2" w14:textId="58651A85" w:rsidR="002B7B1F" w:rsidRPr="00DE0E1F" w:rsidRDefault="003D05A6">
            <w:pPr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992" w:type="dxa"/>
          </w:tcPr>
          <w:p w14:paraId="2C63772F" w14:textId="04367FC8" w:rsidR="005E1414" w:rsidRPr="00DE0E1F" w:rsidRDefault="002B7B1F">
            <w:pPr>
              <w:rPr>
                <w:b/>
                <w:bCs/>
              </w:rPr>
            </w:pPr>
            <w:r>
              <w:rPr>
                <w:b/>
                <w:bCs/>
              </w:rPr>
              <w:t>Fehlende Werte</w:t>
            </w:r>
          </w:p>
        </w:tc>
        <w:tc>
          <w:tcPr>
            <w:tcW w:w="909" w:type="dxa"/>
          </w:tcPr>
          <w:p w14:paraId="7EE01E09" w14:textId="707D83E7" w:rsidR="005E1414" w:rsidRPr="00DE0E1F" w:rsidRDefault="000B528B">
            <w:pPr>
              <w:rPr>
                <w:b/>
                <w:bCs/>
              </w:rPr>
            </w:pPr>
            <w:r>
              <w:rPr>
                <w:b/>
                <w:bCs/>
              </w:rPr>
              <w:t>Imputation</w:t>
            </w:r>
          </w:p>
        </w:tc>
        <w:tc>
          <w:tcPr>
            <w:tcW w:w="2351" w:type="dxa"/>
          </w:tcPr>
          <w:p w14:paraId="76ED48E9" w14:textId="77777777" w:rsidR="005E1414" w:rsidRDefault="00D730BC">
            <w:r w:rsidRPr="00DE0E1F">
              <w:rPr>
                <w:b/>
                <w:bCs/>
              </w:rPr>
              <w:t>Auffälligkeiten</w:t>
            </w:r>
            <w:r>
              <w:t>?</w:t>
            </w:r>
          </w:p>
        </w:tc>
        <w:tc>
          <w:tcPr>
            <w:tcW w:w="1560" w:type="dxa"/>
          </w:tcPr>
          <w:p w14:paraId="0813066A" w14:textId="77777777" w:rsidR="005E1414" w:rsidRPr="00DE0E1F" w:rsidRDefault="00D730BC">
            <w:pPr>
              <w:rPr>
                <w:b/>
                <w:bCs/>
              </w:rPr>
            </w:pPr>
            <w:r w:rsidRPr="00DE0E1F">
              <w:rPr>
                <w:b/>
                <w:bCs/>
              </w:rPr>
              <w:t>Analyse-Vorschlag</w:t>
            </w:r>
          </w:p>
        </w:tc>
        <w:tc>
          <w:tcPr>
            <w:tcW w:w="622" w:type="dxa"/>
          </w:tcPr>
          <w:p w14:paraId="5CE9B60C" w14:textId="77777777" w:rsidR="005E1414" w:rsidRPr="00DE0E1F" w:rsidRDefault="00D730BC">
            <w:pPr>
              <w:rPr>
                <w:b/>
                <w:bCs/>
              </w:rPr>
            </w:pPr>
            <w:r w:rsidRPr="00DE0E1F">
              <w:rPr>
                <w:b/>
                <w:bCs/>
              </w:rPr>
              <w:t>Ergebnis</w:t>
            </w:r>
          </w:p>
        </w:tc>
      </w:tr>
      <w:tr w:rsidR="00263574" w14:paraId="63E115EC" w14:textId="77777777" w:rsidTr="00263574">
        <w:tc>
          <w:tcPr>
            <w:tcW w:w="1526" w:type="dxa"/>
          </w:tcPr>
          <w:p w14:paraId="64EB8A11" w14:textId="77777777" w:rsidR="005E1414" w:rsidRDefault="00D730BC">
            <w:r>
              <w:t>total_amount</w:t>
            </w:r>
          </w:p>
        </w:tc>
        <w:tc>
          <w:tcPr>
            <w:tcW w:w="1729" w:type="dxa"/>
          </w:tcPr>
          <w:p w14:paraId="4A665BB6" w14:textId="17D1517A" w:rsidR="005E1414" w:rsidRPr="0051692B" w:rsidRDefault="00D730BC">
            <w:r w:rsidRPr="0051692B">
              <w:t>0.00</w:t>
            </w:r>
            <w:r w:rsidR="0013099E">
              <w:t xml:space="preserve"> </w:t>
            </w:r>
            <w:r w:rsidR="00DA5008">
              <w:t xml:space="preserve"> </w:t>
            </w:r>
            <w:r w:rsidR="00AD7E1C">
              <w:t>(0,00)</w:t>
            </w:r>
          </w:p>
          <w:p w14:paraId="3B1CA9CF" w14:textId="542F85A4" w:rsidR="00BC54B3" w:rsidRPr="0051692B" w:rsidRDefault="00BC54B3">
            <w:r w:rsidRPr="0051692B">
              <w:t>1.93</w:t>
            </w:r>
            <w:r w:rsidR="00AD7E1C">
              <w:t>2</w:t>
            </w:r>
            <w:r w:rsidR="0013099E">
              <w:t xml:space="preserve"> </w:t>
            </w:r>
            <w:r w:rsidR="00AD7E1C">
              <w:t>(1.722)</w:t>
            </w:r>
          </w:p>
        </w:tc>
        <w:tc>
          <w:tcPr>
            <w:tcW w:w="1673" w:type="dxa"/>
          </w:tcPr>
          <w:p w14:paraId="0BDB9BAE" w14:textId="4D7BE614" w:rsidR="005E1414" w:rsidRPr="0051692B" w:rsidRDefault="00BC54B3">
            <w:r w:rsidRPr="0051692B">
              <w:t xml:space="preserve"> 98,51</w:t>
            </w:r>
            <w:r w:rsidR="0013099E">
              <w:t xml:space="preserve"> (99,96)</w:t>
            </w:r>
          </w:p>
          <w:p w14:paraId="55AB38CC" w14:textId="4200C214" w:rsidR="00BC54B3" w:rsidRPr="0051692B" w:rsidRDefault="00BC54B3">
            <w:r w:rsidRPr="0051692B">
              <w:t>62,55</w:t>
            </w:r>
            <w:r w:rsidR="0013099E">
              <w:t xml:space="preserve"> (62,87)</w:t>
            </w:r>
          </w:p>
        </w:tc>
        <w:tc>
          <w:tcPr>
            <w:tcW w:w="992" w:type="dxa"/>
          </w:tcPr>
          <w:p w14:paraId="24AED8B5" w14:textId="0132F2D9" w:rsidR="005E1414" w:rsidRPr="0051692B" w:rsidRDefault="00BC54B3">
            <w:r w:rsidRPr="0051692B">
              <w:t>0</w:t>
            </w:r>
          </w:p>
        </w:tc>
        <w:tc>
          <w:tcPr>
            <w:tcW w:w="909" w:type="dxa"/>
          </w:tcPr>
          <w:p w14:paraId="62BC4F20" w14:textId="1A9B2EC0" w:rsidR="005E1414" w:rsidRPr="0051692B" w:rsidRDefault="005E1414"/>
        </w:tc>
        <w:tc>
          <w:tcPr>
            <w:tcW w:w="2351" w:type="dxa"/>
          </w:tcPr>
          <w:p w14:paraId="66AA3F0C" w14:textId="77777777" w:rsidR="005E1414" w:rsidRPr="0051692B" w:rsidRDefault="00BC54B3">
            <w:r w:rsidRPr="0051692B">
              <w:t>Ja</w:t>
            </w:r>
          </w:p>
          <w:p w14:paraId="6D346161" w14:textId="1B2A84D0" w:rsidR="00BC54B3" w:rsidRPr="0051692B" w:rsidRDefault="00BC54B3">
            <w:r w:rsidRPr="0051692B">
              <w:t>Minimum = 0 ?</w:t>
            </w:r>
          </w:p>
        </w:tc>
        <w:tc>
          <w:tcPr>
            <w:tcW w:w="1560" w:type="dxa"/>
          </w:tcPr>
          <w:p w14:paraId="0D88AF84" w14:textId="6DB88C35" w:rsidR="005E1414" w:rsidRPr="0051692B" w:rsidRDefault="00BC54B3">
            <w:r w:rsidRPr="0051692B">
              <w:t>Transaktion überprüfen</w:t>
            </w:r>
          </w:p>
        </w:tc>
        <w:tc>
          <w:tcPr>
            <w:tcW w:w="622" w:type="dxa"/>
          </w:tcPr>
          <w:p w14:paraId="4FC2165F" w14:textId="77777777" w:rsidR="005E1414" w:rsidRPr="0051692B" w:rsidRDefault="00D730BC">
            <w:r w:rsidRPr="0051692B">
              <w:t>OK</w:t>
            </w:r>
          </w:p>
        </w:tc>
      </w:tr>
      <w:tr w:rsidR="00263574" w14:paraId="38CCCACF" w14:textId="77777777" w:rsidTr="00263574">
        <w:tc>
          <w:tcPr>
            <w:tcW w:w="1526" w:type="dxa"/>
          </w:tcPr>
          <w:p w14:paraId="4D12EFA7" w14:textId="77777777" w:rsidR="005E1414" w:rsidRDefault="00D730BC">
            <w:r>
              <w:t>transaction_duration</w:t>
            </w:r>
          </w:p>
        </w:tc>
        <w:tc>
          <w:tcPr>
            <w:tcW w:w="1729" w:type="dxa"/>
            <w:shd w:val="clear" w:color="auto" w:fill="auto"/>
          </w:tcPr>
          <w:p w14:paraId="3A369A65" w14:textId="074112AC" w:rsidR="005E1414" w:rsidRPr="00DA5008" w:rsidRDefault="00DA5008">
            <w:r w:rsidRPr="00DA5008">
              <w:t>3,66</w:t>
            </w:r>
            <w:r w:rsidR="00D730BC" w:rsidRPr="00DA5008">
              <w:t>s</w:t>
            </w:r>
            <w:r w:rsidR="008E5C3B">
              <w:t xml:space="preserve"> (5,59s)</w:t>
            </w:r>
          </w:p>
          <w:p w14:paraId="6A80A93D" w14:textId="0F47497E" w:rsidR="00DA5008" w:rsidRPr="00DA5008" w:rsidRDefault="00DA5008">
            <w:r w:rsidRPr="00DA5008">
              <w:t>1.245s</w:t>
            </w:r>
            <w:r w:rsidR="008E5C3B">
              <w:t xml:space="preserve"> (796s)</w:t>
            </w:r>
          </w:p>
        </w:tc>
        <w:tc>
          <w:tcPr>
            <w:tcW w:w="1673" w:type="dxa"/>
            <w:shd w:val="clear" w:color="auto" w:fill="auto"/>
          </w:tcPr>
          <w:p w14:paraId="297249F1" w14:textId="0F5288B0" w:rsidR="005E1414" w:rsidRPr="00DA5008" w:rsidRDefault="00DA5008">
            <w:r w:rsidRPr="00DA5008">
              <w:t>77,81</w:t>
            </w:r>
            <w:r w:rsidR="00D730BC" w:rsidRPr="00DA5008">
              <w:t>s</w:t>
            </w:r>
            <w:r w:rsidR="008E5C3B">
              <w:t xml:space="preserve"> (83,74s)</w:t>
            </w:r>
          </w:p>
          <w:p w14:paraId="64E9859D" w14:textId="5D9F0373" w:rsidR="00DA5008" w:rsidRPr="00DA5008" w:rsidRDefault="00DA5008">
            <w:r w:rsidRPr="00DA5008">
              <w:t>53,21</w:t>
            </w:r>
            <w:r w:rsidR="008E5C3B">
              <w:t>s (58,63s)</w:t>
            </w:r>
          </w:p>
        </w:tc>
        <w:tc>
          <w:tcPr>
            <w:tcW w:w="992" w:type="dxa"/>
            <w:shd w:val="clear" w:color="auto" w:fill="auto"/>
          </w:tcPr>
          <w:p w14:paraId="6DB7CCEC" w14:textId="65003A36" w:rsidR="005E1414" w:rsidRPr="00DA5008" w:rsidRDefault="00DA5008">
            <w:r w:rsidRPr="00DA5008">
              <w:t>0</w:t>
            </w:r>
          </w:p>
        </w:tc>
        <w:tc>
          <w:tcPr>
            <w:tcW w:w="909" w:type="dxa"/>
            <w:shd w:val="clear" w:color="auto" w:fill="auto"/>
          </w:tcPr>
          <w:p w14:paraId="3F3D615C" w14:textId="54C60CE5" w:rsidR="005E1414" w:rsidRPr="00DA5008" w:rsidRDefault="005E1414"/>
        </w:tc>
        <w:tc>
          <w:tcPr>
            <w:tcW w:w="2351" w:type="dxa"/>
            <w:shd w:val="clear" w:color="auto" w:fill="auto"/>
          </w:tcPr>
          <w:p w14:paraId="74120288" w14:textId="77777777" w:rsidR="005E1414" w:rsidRPr="00DA5008" w:rsidRDefault="00DA5008">
            <w:r w:rsidRPr="00DA5008">
              <w:t>Ja</w:t>
            </w:r>
          </w:p>
          <w:p w14:paraId="30CCE85B" w14:textId="5390C035" w:rsidR="00DA5008" w:rsidRPr="00DA5008" w:rsidRDefault="00DA5008">
            <w:r w:rsidRPr="00DA5008">
              <w:t>Maximum = 1.245s</w:t>
            </w:r>
          </w:p>
        </w:tc>
        <w:tc>
          <w:tcPr>
            <w:tcW w:w="1560" w:type="dxa"/>
          </w:tcPr>
          <w:p w14:paraId="3FFAAE0B" w14:textId="77777777" w:rsidR="005E1414" w:rsidRPr="00BC54B3" w:rsidRDefault="005E1414">
            <w:pPr>
              <w:rPr>
                <w:highlight w:val="yellow"/>
              </w:rPr>
            </w:pPr>
          </w:p>
        </w:tc>
        <w:tc>
          <w:tcPr>
            <w:tcW w:w="622" w:type="dxa"/>
          </w:tcPr>
          <w:p w14:paraId="0EF3C4AD" w14:textId="77777777" w:rsidR="005E1414" w:rsidRPr="00BC54B3" w:rsidRDefault="00D730BC">
            <w:pPr>
              <w:rPr>
                <w:highlight w:val="yellow"/>
              </w:rPr>
            </w:pPr>
            <w:r w:rsidRPr="0013099E">
              <w:t>OK</w:t>
            </w:r>
          </w:p>
        </w:tc>
      </w:tr>
      <w:tr w:rsidR="00263574" w14:paraId="5F65DB8C" w14:textId="77777777" w:rsidTr="00263574">
        <w:tc>
          <w:tcPr>
            <w:tcW w:w="1526" w:type="dxa"/>
          </w:tcPr>
          <w:p w14:paraId="238D3640" w14:textId="77777777" w:rsidR="005E1414" w:rsidRDefault="00D730BC">
            <w:r>
              <w:t>customer_feedback</w:t>
            </w:r>
          </w:p>
        </w:tc>
        <w:tc>
          <w:tcPr>
            <w:tcW w:w="1729" w:type="dxa"/>
          </w:tcPr>
          <w:p w14:paraId="271DDD5B" w14:textId="1893B7B9" w:rsidR="005E1414" w:rsidRPr="00F636B4" w:rsidRDefault="001A4CC9">
            <w:r w:rsidRPr="00F636B4">
              <w:t>1,0</w:t>
            </w:r>
            <w:r w:rsidR="00263574">
              <w:t xml:space="preserve"> (2,0)</w:t>
            </w:r>
          </w:p>
          <w:p w14:paraId="7B6700ED" w14:textId="6544ADFF" w:rsidR="001A4CC9" w:rsidRPr="00F636B4" w:rsidRDefault="001A4CC9">
            <w:r w:rsidRPr="00F636B4">
              <w:t>10,0</w:t>
            </w:r>
            <w:r w:rsidR="00263574">
              <w:t xml:space="preserve"> (10,0)</w:t>
            </w:r>
          </w:p>
        </w:tc>
        <w:tc>
          <w:tcPr>
            <w:tcW w:w="1673" w:type="dxa"/>
          </w:tcPr>
          <w:p w14:paraId="15C4CCED" w14:textId="5754836A" w:rsidR="005E1414" w:rsidRPr="00F636B4" w:rsidRDefault="001A4CC9">
            <w:r w:rsidRPr="00F636B4">
              <w:t>9,33</w:t>
            </w:r>
            <w:r w:rsidR="00263574">
              <w:t xml:space="preserve"> (9,8)</w:t>
            </w:r>
          </w:p>
          <w:p w14:paraId="399B6F78" w14:textId="041B01A0" w:rsidR="001A4CC9" w:rsidRPr="00F636B4" w:rsidRDefault="001A4CC9">
            <w:r w:rsidRPr="00F636B4">
              <w:t>10</w:t>
            </w:r>
            <w:r w:rsidR="00263574">
              <w:t xml:space="preserve"> (10)</w:t>
            </w:r>
          </w:p>
        </w:tc>
        <w:tc>
          <w:tcPr>
            <w:tcW w:w="992" w:type="dxa"/>
          </w:tcPr>
          <w:p w14:paraId="1B1033AD" w14:textId="472C983E" w:rsidR="005E1414" w:rsidRPr="00F636B4" w:rsidRDefault="001A4CC9">
            <w:r w:rsidRPr="00F636B4">
              <w:t>137.231</w:t>
            </w:r>
          </w:p>
        </w:tc>
        <w:tc>
          <w:tcPr>
            <w:tcW w:w="909" w:type="dxa"/>
          </w:tcPr>
          <w:p w14:paraId="579B2899" w14:textId="4CF6A4A0" w:rsidR="005E1414" w:rsidRPr="00F636B4" w:rsidRDefault="000B528B">
            <w:r>
              <w:t>????</w:t>
            </w:r>
          </w:p>
        </w:tc>
        <w:tc>
          <w:tcPr>
            <w:tcW w:w="2351" w:type="dxa"/>
          </w:tcPr>
          <w:p w14:paraId="326EDADC" w14:textId="26BB7F78" w:rsidR="005E1414" w:rsidRPr="00F636B4" w:rsidRDefault="004F5B28">
            <w:r>
              <w:t>meisten</w:t>
            </w:r>
            <w:r w:rsidR="001A4CC9" w:rsidRPr="00F636B4">
              <w:t xml:space="preserve"> </w:t>
            </w:r>
            <w:r w:rsidR="00D730BC" w:rsidRPr="00F636B4">
              <w:t>Werte fehlen</w:t>
            </w:r>
          </w:p>
          <w:p w14:paraId="76714A9F" w14:textId="16454DC6" w:rsidR="001A4CC9" w:rsidRPr="00F636B4" w:rsidRDefault="001A4CC9">
            <w:r w:rsidRPr="00F636B4">
              <w:t>Fast nur 10</w:t>
            </w:r>
            <w:r w:rsidR="00FE7216" w:rsidRPr="00F636B4">
              <w:t>-Bewertung</w:t>
            </w:r>
          </w:p>
        </w:tc>
        <w:tc>
          <w:tcPr>
            <w:tcW w:w="1560" w:type="dxa"/>
          </w:tcPr>
          <w:p w14:paraId="7348BC2E" w14:textId="77777777" w:rsidR="005E1414" w:rsidRPr="00F636B4" w:rsidRDefault="00D730BC">
            <w:r w:rsidRPr="00F636B4">
              <w:t>Imputation prüfen</w:t>
            </w:r>
          </w:p>
        </w:tc>
        <w:tc>
          <w:tcPr>
            <w:tcW w:w="622" w:type="dxa"/>
          </w:tcPr>
          <w:p w14:paraId="48682BD1" w14:textId="5A8B1963" w:rsidR="005E1414" w:rsidRPr="00BC54B3" w:rsidRDefault="005E1414">
            <w:pPr>
              <w:rPr>
                <w:highlight w:val="yellow"/>
              </w:rPr>
            </w:pPr>
          </w:p>
        </w:tc>
      </w:tr>
      <w:tr w:rsidR="00263574" w14:paraId="07995830" w14:textId="77777777" w:rsidTr="00263574">
        <w:tc>
          <w:tcPr>
            <w:tcW w:w="1526" w:type="dxa"/>
          </w:tcPr>
          <w:p w14:paraId="61A475E7" w14:textId="77777777" w:rsidR="005E1414" w:rsidRDefault="00D730BC">
            <w:r>
              <w:t>damage</w:t>
            </w:r>
          </w:p>
        </w:tc>
        <w:tc>
          <w:tcPr>
            <w:tcW w:w="1729" w:type="dxa"/>
          </w:tcPr>
          <w:p w14:paraId="5BDE3774" w14:textId="6EF52C7A" w:rsidR="005E1414" w:rsidRPr="00EE57F2" w:rsidRDefault="00EE57F2">
            <w:r w:rsidRPr="00EE57F2">
              <w:t>0,00 (0,03)</w:t>
            </w:r>
          </w:p>
          <w:p w14:paraId="7D4C1C45" w14:textId="65189416" w:rsidR="00EE57F2" w:rsidRPr="00EE57F2" w:rsidRDefault="00EE57F2">
            <w:r w:rsidRPr="00EE57F2">
              <w:t>110,32 (110,32</w:t>
            </w:r>
          </w:p>
        </w:tc>
        <w:tc>
          <w:tcPr>
            <w:tcW w:w="1673" w:type="dxa"/>
          </w:tcPr>
          <w:p w14:paraId="41CB8B72" w14:textId="77777777" w:rsidR="005E1414" w:rsidRPr="00EE57F2" w:rsidRDefault="00EE57F2">
            <w:r w:rsidRPr="00EE57F2">
              <w:t>0,24 (7,55)</w:t>
            </w:r>
          </w:p>
          <w:p w14:paraId="6BE57ED8" w14:textId="6CDBA1FB" w:rsidR="00EE57F2" w:rsidRPr="00EE57F2" w:rsidRDefault="00EE57F2">
            <w:r w:rsidRPr="00EE57F2">
              <w:t>0,00 (5,24)</w:t>
            </w:r>
          </w:p>
        </w:tc>
        <w:tc>
          <w:tcPr>
            <w:tcW w:w="992" w:type="dxa"/>
          </w:tcPr>
          <w:p w14:paraId="5E40275E" w14:textId="6E1958E0" w:rsidR="005E1414" w:rsidRPr="00EE57F2" w:rsidRDefault="00EE57F2">
            <w:r w:rsidRPr="00EE57F2">
              <w:t>0</w:t>
            </w:r>
          </w:p>
        </w:tc>
        <w:tc>
          <w:tcPr>
            <w:tcW w:w="909" w:type="dxa"/>
          </w:tcPr>
          <w:p w14:paraId="5E332793" w14:textId="6E82018B" w:rsidR="005E1414" w:rsidRPr="00EE57F2" w:rsidRDefault="005E1414"/>
        </w:tc>
        <w:tc>
          <w:tcPr>
            <w:tcW w:w="2351" w:type="dxa"/>
          </w:tcPr>
          <w:p w14:paraId="24CA1EE5" w14:textId="77777777" w:rsidR="005E1414" w:rsidRPr="00EE57F2" w:rsidRDefault="00EE57F2">
            <w:r w:rsidRPr="00EE57F2">
              <w:t>Ja</w:t>
            </w:r>
          </w:p>
          <w:p w14:paraId="6B8217DA" w14:textId="2DF0A392" w:rsidR="00EE57F2" w:rsidRPr="00EE57F2" w:rsidRDefault="00EE57F2">
            <w:r w:rsidRPr="00EE57F2">
              <w:t>0,03 Schaden?</w:t>
            </w:r>
          </w:p>
        </w:tc>
        <w:tc>
          <w:tcPr>
            <w:tcW w:w="1560" w:type="dxa"/>
          </w:tcPr>
          <w:p w14:paraId="78DA0426" w14:textId="4168C491" w:rsidR="005E1414" w:rsidRPr="00EE57F2" w:rsidRDefault="00D730BC">
            <w:r>
              <w:t>Minimum und Maximum ansehen</w:t>
            </w:r>
          </w:p>
        </w:tc>
        <w:tc>
          <w:tcPr>
            <w:tcW w:w="622" w:type="dxa"/>
          </w:tcPr>
          <w:p w14:paraId="5EDE0CAE" w14:textId="77777777" w:rsidR="005E1414" w:rsidRPr="00EE57F2" w:rsidRDefault="00D730BC">
            <w:r w:rsidRPr="00EE57F2">
              <w:t>OK</w:t>
            </w:r>
          </w:p>
        </w:tc>
      </w:tr>
      <w:tr w:rsidR="00F823CE" w14:paraId="0515100F" w14:textId="77777777" w:rsidTr="00263574">
        <w:tc>
          <w:tcPr>
            <w:tcW w:w="1526" w:type="dxa"/>
          </w:tcPr>
          <w:p w14:paraId="20D8EF46" w14:textId="77777777" w:rsidR="00F823CE" w:rsidRDefault="00F823CE" w:rsidP="00F823CE">
            <w:r>
              <w:t>camera_certainty</w:t>
            </w:r>
          </w:p>
        </w:tc>
        <w:tc>
          <w:tcPr>
            <w:tcW w:w="1729" w:type="dxa"/>
          </w:tcPr>
          <w:p w14:paraId="3D600EFF" w14:textId="6B51A8DD" w:rsidR="00F823CE" w:rsidRPr="00BC54B3" w:rsidRDefault="00F823CE" w:rsidP="00F823CE">
            <w:pPr>
              <w:rPr>
                <w:highlight w:val="yellow"/>
              </w:rPr>
            </w:pPr>
            <w:r>
              <w:t>camera_certainty in [0, 1]</w:t>
            </w:r>
          </w:p>
        </w:tc>
        <w:tc>
          <w:tcPr>
            <w:tcW w:w="1673" w:type="dxa"/>
          </w:tcPr>
          <w:p w14:paraId="292C19D1" w14:textId="36C8133B" w:rsidR="00F823CE" w:rsidRPr="00BC54B3" w:rsidRDefault="00F823CE" w:rsidP="00F823CE">
            <w:pPr>
              <w:rPr>
                <w:highlight w:val="yellow"/>
              </w:rPr>
            </w:pPr>
            <w:r>
              <w:t>0 ≤ certainty ≤ 1</w:t>
            </w:r>
          </w:p>
        </w:tc>
        <w:tc>
          <w:tcPr>
            <w:tcW w:w="992" w:type="dxa"/>
          </w:tcPr>
          <w:p w14:paraId="1BE71DDA" w14:textId="34969C78" w:rsidR="00F823CE" w:rsidRPr="00BC54B3" w:rsidRDefault="00F823CE" w:rsidP="00F823CE">
            <w:pPr>
              <w:rPr>
                <w:highlight w:val="yellow"/>
              </w:rPr>
            </w:pPr>
            <w:r>
              <w:t>nein</w:t>
            </w:r>
          </w:p>
        </w:tc>
        <w:tc>
          <w:tcPr>
            <w:tcW w:w="909" w:type="dxa"/>
          </w:tcPr>
          <w:p w14:paraId="0C70ED25" w14:textId="7537EB64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2351" w:type="dxa"/>
          </w:tcPr>
          <w:p w14:paraId="634659B7" w14:textId="07A6C99B" w:rsidR="00F823CE" w:rsidRPr="00BC54B3" w:rsidRDefault="00F823CE" w:rsidP="00F823CE">
            <w:pPr>
              <w:rPr>
                <w:highlight w:val="yellow"/>
              </w:rPr>
            </w:pPr>
            <w:r>
              <w:t>Nein</w:t>
            </w:r>
          </w:p>
        </w:tc>
        <w:tc>
          <w:tcPr>
            <w:tcW w:w="1560" w:type="dxa"/>
          </w:tcPr>
          <w:p w14:paraId="1CECA0F1" w14:textId="2490F3FC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622" w:type="dxa"/>
          </w:tcPr>
          <w:p w14:paraId="3CE700C3" w14:textId="7EBC6999" w:rsidR="00F823CE" w:rsidRPr="00BC54B3" w:rsidRDefault="00F823CE" w:rsidP="00F823CE">
            <w:pPr>
              <w:rPr>
                <w:highlight w:val="yellow"/>
              </w:rPr>
            </w:pPr>
            <w:r w:rsidRPr="003D05A6">
              <w:t>OK</w:t>
            </w:r>
          </w:p>
        </w:tc>
      </w:tr>
      <w:tr w:rsidR="00F823CE" w14:paraId="4CA8F5EE" w14:textId="77777777" w:rsidTr="00263574">
        <w:tc>
          <w:tcPr>
            <w:tcW w:w="1526" w:type="dxa"/>
          </w:tcPr>
          <w:p w14:paraId="1415D36A" w14:textId="5FB53B0A" w:rsidR="00F823CE" w:rsidRDefault="00F823CE" w:rsidP="00F823CE">
            <w:r>
              <w:t>n_lines</w:t>
            </w:r>
          </w:p>
        </w:tc>
        <w:tc>
          <w:tcPr>
            <w:tcW w:w="1729" w:type="dxa"/>
          </w:tcPr>
          <w:p w14:paraId="67F86914" w14:textId="36EA945D" w:rsidR="00F823CE" w:rsidRPr="003D05A6" w:rsidRDefault="00F823CE" w:rsidP="00F823CE">
            <w:r>
              <w:t>0 (0)</w:t>
            </w:r>
          </w:p>
          <w:p w14:paraId="245C3352" w14:textId="6AE10D04" w:rsidR="00F823CE" w:rsidRPr="003D05A6" w:rsidRDefault="00F823CE" w:rsidP="00F823CE">
            <w:r w:rsidRPr="003D05A6">
              <w:t>219</w:t>
            </w:r>
            <w:r>
              <w:t xml:space="preserve"> (135)</w:t>
            </w:r>
          </w:p>
        </w:tc>
        <w:tc>
          <w:tcPr>
            <w:tcW w:w="1673" w:type="dxa"/>
          </w:tcPr>
          <w:p w14:paraId="54B90355" w14:textId="5E981607" w:rsidR="00F823CE" w:rsidRPr="003D05A6" w:rsidRDefault="00F823CE" w:rsidP="00F823CE">
            <w:r w:rsidRPr="003D05A6">
              <w:t>10,6</w:t>
            </w:r>
            <w:r>
              <w:t xml:space="preserve"> (11,4)</w:t>
            </w:r>
          </w:p>
          <w:p w14:paraId="002991E8" w14:textId="142DD51B" w:rsidR="00F823CE" w:rsidRPr="003D05A6" w:rsidRDefault="00F823CE" w:rsidP="00F823CE">
            <w:r w:rsidRPr="003D05A6">
              <w:t>7,0</w:t>
            </w:r>
            <w:r>
              <w:t xml:space="preserve"> (7,0)</w:t>
            </w:r>
          </w:p>
        </w:tc>
        <w:tc>
          <w:tcPr>
            <w:tcW w:w="992" w:type="dxa"/>
          </w:tcPr>
          <w:p w14:paraId="55CF1ED6" w14:textId="45265E76" w:rsidR="00F823CE" w:rsidRPr="003D05A6" w:rsidRDefault="00F823CE" w:rsidP="00F823CE">
            <w:r w:rsidRPr="003D05A6">
              <w:t>0</w:t>
            </w:r>
          </w:p>
        </w:tc>
        <w:tc>
          <w:tcPr>
            <w:tcW w:w="909" w:type="dxa"/>
          </w:tcPr>
          <w:p w14:paraId="05DEE25F" w14:textId="6C02A783" w:rsidR="00F823CE" w:rsidRPr="003D05A6" w:rsidRDefault="00F823CE" w:rsidP="00F823CE"/>
        </w:tc>
        <w:tc>
          <w:tcPr>
            <w:tcW w:w="2351" w:type="dxa"/>
          </w:tcPr>
          <w:p w14:paraId="529F0438" w14:textId="518FE5E1" w:rsidR="00F823CE" w:rsidRPr="003D05A6" w:rsidRDefault="00F823CE" w:rsidP="00F823CE">
            <w:r>
              <w:t>Ja</w:t>
            </w:r>
            <w:r>
              <w:br/>
              <w:t>Minimum = 0 ?</w:t>
            </w:r>
          </w:p>
        </w:tc>
        <w:tc>
          <w:tcPr>
            <w:tcW w:w="1560" w:type="dxa"/>
          </w:tcPr>
          <w:p w14:paraId="3971AA8A" w14:textId="1BDDBDB4" w:rsidR="00F823CE" w:rsidRPr="003D05A6" w:rsidRDefault="00F823CE" w:rsidP="00F823CE">
            <w:r w:rsidRPr="0051692B">
              <w:t>Transaktion überprüfen</w:t>
            </w:r>
          </w:p>
        </w:tc>
        <w:tc>
          <w:tcPr>
            <w:tcW w:w="622" w:type="dxa"/>
          </w:tcPr>
          <w:p w14:paraId="58A853F0" w14:textId="77777777" w:rsidR="00F823CE" w:rsidRPr="003D05A6" w:rsidRDefault="00F823CE" w:rsidP="00F823CE">
            <w:r w:rsidRPr="003D05A6">
              <w:t>OK</w:t>
            </w:r>
          </w:p>
        </w:tc>
      </w:tr>
      <w:tr w:rsidR="00F823CE" w14:paraId="40663AC8" w14:textId="77777777" w:rsidTr="00263574">
        <w:tc>
          <w:tcPr>
            <w:tcW w:w="1526" w:type="dxa"/>
          </w:tcPr>
          <w:p w14:paraId="08EF79D7" w14:textId="29D299DA" w:rsidR="00F823CE" w:rsidRDefault="00F823CE" w:rsidP="00F823CE"/>
        </w:tc>
        <w:tc>
          <w:tcPr>
            <w:tcW w:w="1729" w:type="dxa"/>
          </w:tcPr>
          <w:p w14:paraId="6621E06E" w14:textId="16EF956F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1673" w:type="dxa"/>
          </w:tcPr>
          <w:p w14:paraId="3CABC60F" w14:textId="59B3E2D9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14:paraId="24DA0F15" w14:textId="19541C3C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909" w:type="dxa"/>
          </w:tcPr>
          <w:p w14:paraId="5C81661A" w14:textId="5FE157EB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2351" w:type="dxa"/>
          </w:tcPr>
          <w:p w14:paraId="6B36EC9A" w14:textId="11C41126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1560" w:type="dxa"/>
          </w:tcPr>
          <w:p w14:paraId="351FC522" w14:textId="24C3629B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622" w:type="dxa"/>
          </w:tcPr>
          <w:p w14:paraId="1EDA867D" w14:textId="060BE7B0" w:rsidR="00F823CE" w:rsidRPr="00BC54B3" w:rsidRDefault="00F823CE" w:rsidP="00F823CE">
            <w:pPr>
              <w:rPr>
                <w:highlight w:val="yellow"/>
              </w:rPr>
            </w:pPr>
          </w:p>
        </w:tc>
      </w:tr>
      <w:tr w:rsidR="00F823CE" w14:paraId="67BBC9A9" w14:textId="77777777" w:rsidTr="00263574">
        <w:tc>
          <w:tcPr>
            <w:tcW w:w="1526" w:type="dxa"/>
          </w:tcPr>
          <w:p w14:paraId="297AA9DF" w14:textId="77777777" w:rsidR="00F823CE" w:rsidRDefault="00F823CE" w:rsidP="00F823CE"/>
        </w:tc>
        <w:tc>
          <w:tcPr>
            <w:tcW w:w="1729" w:type="dxa"/>
          </w:tcPr>
          <w:p w14:paraId="61D38B47" w14:textId="77777777" w:rsidR="00F823CE" w:rsidRDefault="00F823CE" w:rsidP="00F823CE">
            <w:pPr>
              <w:rPr>
                <w:highlight w:val="yellow"/>
              </w:rPr>
            </w:pPr>
          </w:p>
        </w:tc>
        <w:tc>
          <w:tcPr>
            <w:tcW w:w="1673" w:type="dxa"/>
          </w:tcPr>
          <w:p w14:paraId="0B9316A3" w14:textId="77777777" w:rsidR="00F823CE" w:rsidRDefault="00F823CE" w:rsidP="00F823CE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14:paraId="24D817A6" w14:textId="77777777" w:rsidR="00F823CE" w:rsidRDefault="00F823CE" w:rsidP="00F823CE">
            <w:pPr>
              <w:rPr>
                <w:highlight w:val="yellow"/>
              </w:rPr>
            </w:pPr>
          </w:p>
        </w:tc>
        <w:tc>
          <w:tcPr>
            <w:tcW w:w="909" w:type="dxa"/>
          </w:tcPr>
          <w:p w14:paraId="11100A22" w14:textId="77777777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2351" w:type="dxa"/>
          </w:tcPr>
          <w:p w14:paraId="2F617120" w14:textId="77777777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1560" w:type="dxa"/>
          </w:tcPr>
          <w:p w14:paraId="483DA9FF" w14:textId="77777777" w:rsidR="00F823CE" w:rsidRPr="00BC54B3" w:rsidRDefault="00F823CE" w:rsidP="00F823CE">
            <w:pPr>
              <w:rPr>
                <w:highlight w:val="yellow"/>
              </w:rPr>
            </w:pPr>
          </w:p>
        </w:tc>
        <w:tc>
          <w:tcPr>
            <w:tcW w:w="622" w:type="dxa"/>
          </w:tcPr>
          <w:p w14:paraId="00AF7F85" w14:textId="77777777" w:rsidR="00F823CE" w:rsidRPr="00BC54B3" w:rsidRDefault="00F823CE" w:rsidP="00F823CE">
            <w:pPr>
              <w:rPr>
                <w:highlight w:val="yellow"/>
              </w:rPr>
            </w:pPr>
          </w:p>
        </w:tc>
      </w:tr>
    </w:tbl>
    <w:p w14:paraId="2CE9EE8A" w14:textId="77777777" w:rsidR="005E1414" w:rsidRDefault="005E1414"/>
    <w:p w14:paraId="221ACAFF" w14:textId="77777777" w:rsidR="00547FBA" w:rsidRDefault="00547FBA"/>
    <w:p w14:paraId="54A3EA96" w14:textId="77777777" w:rsidR="00547FBA" w:rsidRDefault="00547FBA"/>
    <w:p w14:paraId="2FA8565D" w14:textId="77777777" w:rsidR="006039EF" w:rsidRDefault="006039EF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29"/>
        <w:gridCol w:w="1673"/>
        <w:gridCol w:w="1276"/>
        <w:gridCol w:w="850"/>
        <w:gridCol w:w="2835"/>
        <w:gridCol w:w="851"/>
        <w:gridCol w:w="622"/>
      </w:tblGrid>
      <w:tr w:rsidR="00547FBA" w14:paraId="0254AA40" w14:textId="77777777" w:rsidTr="00D461AB">
        <w:tc>
          <w:tcPr>
            <w:tcW w:w="1526" w:type="dxa"/>
          </w:tcPr>
          <w:p w14:paraId="0E36E067" w14:textId="77777777" w:rsidR="00547FBA" w:rsidRDefault="00547FBA" w:rsidP="00EE60FC">
            <w:pPr>
              <w:rPr>
                <w:b/>
                <w:bCs/>
              </w:rPr>
            </w:pPr>
            <w:r w:rsidRPr="00DE0E1F">
              <w:rPr>
                <w:b/>
                <w:bCs/>
              </w:rPr>
              <w:t>Merkmal</w:t>
            </w:r>
          </w:p>
          <w:p w14:paraId="6A4B7ED8" w14:textId="1148D7CD" w:rsidR="00547FBA" w:rsidRPr="00DE0E1F" w:rsidRDefault="00547FBA" w:rsidP="00EE60FC">
            <w:pPr>
              <w:rPr>
                <w:b/>
                <w:bCs/>
              </w:rPr>
            </w:pPr>
            <w:r>
              <w:rPr>
                <w:b/>
                <w:bCs/>
              </w:rPr>
              <w:t>Produkte</w:t>
            </w:r>
          </w:p>
        </w:tc>
        <w:tc>
          <w:tcPr>
            <w:tcW w:w="1729" w:type="dxa"/>
          </w:tcPr>
          <w:p w14:paraId="6D4E23D8" w14:textId="77777777" w:rsidR="00547FBA" w:rsidRDefault="00547FBA" w:rsidP="00EE60FC">
            <w:pPr>
              <w:rPr>
                <w:b/>
                <w:bCs/>
              </w:rPr>
            </w:pPr>
            <w:r w:rsidRPr="00DE0E1F">
              <w:rPr>
                <w:b/>
                <w:bCs/>
              </w:rPr>
              <w:t>Minimum</w:t>
            </w:r>
          </w:p>
          <w:p w14:paraId="69C20D94" w14:textId="77777777" w:rsidR="00547FBA" w:rsidRPr="00DE0E1F" w:rsidRDefault="00547FBA" w:rsidP="00EE60FC">
            <w:pPr>
              <w:rPr>
                <w:b/>
                <w:bCs/>
              </w:rPr>
            </w:pPr>
            <w:r>
              <w:rPr>
                <w:b/>
                <w:bCs/>
              </w:rPr>
              <w:t>Maximum</w:t>
            </w:r>
          </w:p>
        </w:tc>
        <w:tc>
          <w:tcPr>
            <w:tcW w:w="1673" w:type="dxa"/>
          </w:tcPr>
          <w:p w14:paraId="548FC733" w14:textId="77777777" w:rsidR="00547FBA" w:rsidRDefault="00547FBA" w:rsidP="00EE60FC">
            <w:pPr>
              <w:rPr>
                <w:b/>
                <w:bCs/>
              </w:rPr>
            </w:pPr>
            <w:r>
              <w:rPr>
                <w:b/>
                <w:bCs/>
              </w:rPr>
              <w:t>Durchschnitt</w:t>
            </w:r>
          </w:p>
          <w:p w14:paraId="2AD9C09A" w14:textId="77777777" w:rsidR="00547FBA" w:rsidRPr="00DE0E1F" w:rsidRDefault="00547FBA" w:rsidP="00EE60FC">
            <w:pPr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1276" w:type="dxa"/>
          </w:tcPr>
          <w:p w14:paraId="7EBE9BF3" w14:textId="77777777" w:rsidR="00547FBA" w:rsidRPr="00DE0E1F" w:rsidRDefault="00547FBA" w:rsidP="00EE60FC">
            <w:pPr>
              <w:rPr>
                <w:b/>
                <w:bCs/>
              </w:rPr>
            </w:pPr>
            <w:r>
              <w:rPr>
                <w:b/>
                <w:bCs/>
              </w:rPr>
              <w:t>Fehlende Werte</w:t>
            </w:r>
          </w:p>
        </w:tc>
        <w:tc>
          <w:tcPr>
            <w:tcW w:w="850" w:type="dxa"/>
          </w:tcPr>
          <w:p w14:paraId="7171A878" w14:textId="77777777" w:rsidR="00547FBA" w:rsidRPr="00DE0E1F" w:rsidRDefault="00547FBA" w:rsidP="00EE60FC">
            <w:pPr>
              <w:rPr>
                <w:b/>
                <w:bCs/>
              </w:rPr>
            </w:pPr>
            <w:r>
              <w:rPr>
                <w:b/>
                <w:bCs/>
              </w:rPr>
              <w:t>Imputation</w:t>
            </w:r>
          </w:p>
        </w:tc>
        <w:tc>
          <w:tcPr>
            <w:tcW w:w="2835" w:type="dxa"/>
          </w:tcPr>
          <w:p w14:paraId="3058F2B7" w14:textId="77777777" w:rsidR="00547FBA" w:rsidRDefault="00547FBA" w:rsidP="00EE60FC">
            <w:r w:rsidRPr="00DE0E1F">
              <w:rPr>
                <w:b/>
                <w:bCs/>
              </w:rPr>
              <w:t>Auffälligkeiten</w:t>
            </w:r>
            <w:r>
              <w:t>?</w:t>
            </w:r>
          </w:p>
        </w:tc>
        <w:tc>
          <w:tcPr>
            <w:tcW w:w="851" w:type="dxa"/>
          </w:tcPr>
          <w:p w14:paraId="5F641857" w14:textId="77777777" w:rsidR="00547FBA" w:rsidRPr="00DE0E1F" w:rsidRDefault="00547FBA" w:rsidP="00EE60FC">
            <w:pPr>
              <w:rPr>
                <w:b/>
                <w:bCs/>
              </w:rPr>
            </w:pPr>
            <w:r w:rsidRPr="00DE0E1F">
              <w:rPr>
                <w:b/>
                <w:bCs/>
              </w:rPr>
              <w:t>Analyse-Vorschlag</w:t>
            </w:r>
          </w:p>
        </w:tc>
        <w:tc>
          <w:tcPr>
            <w:tcW w:w="622" w:type="dxa"/>
          </w:tcPr>
          <w:p w14:paraId="1E06B4D9" w14:textId="77777777" w:rsidR="00547FBA" w:rsidRPr="00DE0E1F" w:rsidRDefault="00547FBA" w:rsidP="00EE60FC">
            <w:pPr>
              <w:rPr>
                <w:b/>
                <w:bCs/>
              </w:rPr>
            </w:pPr>
            <w:r w:rsidRPr="00DE0E1F">
              <w:rPr>
                <w:b/>
                <w:bCs/>
              </w:rPr>
              <w:t>Ergebnis</w:t>
            </w:r>
          </w:p>
        </w:tc>
      </w:tr>
      <w:tr w:rsidR="00547FBA" w14:paraId="195F0DFF" w14:textId="77777777" w:rsidTr="00D461AB">
        <w:tc>
          <w:tcPr>
            <w:tcW w:w="1526" w:type="dxa"/>
          </w:tcPr>
          <w:p w14:paraId="42684E6A" w14:textId="77777777" w:rsidR="00547FBA" w:rsidRDefault="00547FBA" w:rsidP="00547FBA">
            <w:r>
              <w:t>Price</w:t>
            </w:r>
          </w:p>
          <w:p w14:paraId="0513FC52" w14:textId="4061AEA3" w:rsidR="00547FBA" w:rsidRDefault="00547FBA" w:rsidP="00547FBA"/>
        </w:tc>
        <w:tc>
          <w:tcPr>
            <w:tcW w:w="1729" w:type="dxa"/>
          </w:tcPr>
          <w:p w14:paraId="36950250" w14:textId="03C8174C" w:rsidR="00547FBA" w:rsidRPr="009025FB" w:rsidRDefault="00547FBA" w:rsidP="00547FBA">
            <w:r w:rsidRPr="009025FB">
              <w:t>0,19</w:t>
            </w:r>
            <w:r w:rsidR="00D461AB" w:rsidRPr="009025FB">
              <w:t xml:space="preserve"> €</w:t>
            </w:r>
          </w:p>
          <w:p w14:paraId="6A815DD9" w14:textId="6094848F" w:rsidR="00547FBA" w:rsidRPr="009025FB" w:rsidRDefault="00547FBA" w:rsidP="00547FBA">
            <w:r w:rsidRPr="009025FB">
              <w:t>589,49</w:t>
            </w:r>
            <w:r w:rsidR="00D461AB" w:rsidRPr="009025FB">
              <w:t xml:space="preserve"> €</w:t>
            </w:r>
          </w:p>
        </w:tc>
        <w:tc>
          <w:tcPr>
            <w:tcW w:w="1673" w:type="dxa"/>
          </w:tcPr>
          <w:p w14:paraId="7DF62526" w14:textId="05942AE6" w:rsidR="00547FBA" w:rsidRPr="009025FB" w:rsidRDefault="00547FBA" w:rsidP="00547FBA">
            <w:r w:rsidRPr="009025FB">
              <w:t>6,71</w:t>
            </w:r>
            <w:r w:rsidR="00D461AB" w:rsidRPr="009025FB">
              <w:t xml:space="preserve"> €</w:t>
            </w:r>
          </w:p>
          <w:p w14:paraId="402065FC" w14:textId="18620121" w:rsidR="00547FBA" w:rsidRPr="009025FB" w:rsidRDefault="00547FBA" w:rsidP="00547FBA">
            <w:r w:rsidRPr="009025FB">
              <w:t>3,39</w:t>
            </w:r>
            <w:r w:rsidR="00D461AB" w:rsidRPr="009025FB">
              <w:t xml:space="preserve"> €</w:t>
            </w:r>
          </w:p>
        </w:tc>
        <w:tc>
          <w:tcPr>
            <w:tcW w:w="1276" w:type="dxa"/>
          </w:tcPr>
          <w:p w14:paraId="35F55548" w14:textId="6F960F8A" w:rsidR="00547FBA" w:rsidRPr="0051692B" w:rsidRDefault="00547FBA" w:rsidP="00547FBA">
            <w:r w:rsidRPr="00D85D38">
              <w:t>0</w:t>
            </w:r>
          </w:p>
        </w:tc>
        <w:tc>
          <w:tcPr>
            <w:tcW w:w="850" w:type="dxa"/>
          </w:tcPr>
          <w:p w14:paraId="1FD571BE" w14:textId="77777777" w:rsidR="00547FBA" w:rsidRPr="0051692B" w:rsidRDefault="00547FBA" w:rsidP="00547FBA"/>
        </w:tc>
        <w:tc>
          <w:tcPr>
            <w:tcW w:w="2835" w:type="dxa"/>
          </w:tcPr>
          <w:p w14:paraId="783AEE2F" w14:textId="6C1E7EA2" w:rsidR="00547FBA" w:rsidRPr="0051692B" w:rsidRDefault="00547FBA" w:rsidP="00547FBA">
            <w:r>
              <w:t>nein</w:t>
            </w:r>
          </w:p>
        </w:tc>
        <w:tc>
          <w:tcPr>
            <w:tcW w:w="851" w:type="dxa"/>
          </w:tcPr>
          <w:p w14:paraId="07D08879" w14:textId="4792A628" w:rsidR="00547FBA" w:rsidRPr="0051692B" w:rsidRDefault="00547FBA" w:rsidP="00547FBA"/>
        </w:tc>
        <w:tc>
          <w:tcPr>
            <w:tcW w:w="622" w:type="dxa"/>
          </w:tcPr>
          <w:p w14:paraId="6610461F" w14:textId="2BC1DEF2" w:rsidR="00547FBA" w:rsidRPr="0051692B" w:rsidRDefault="00547FBA" w:rsidP="00547FBA"/>
        </w:tc>
      </w:tr>
      <w:tr w:rsidR="00547FBA" w14:paraId="619D0147" w14:textId="77777777" w:rsidTr="00D461AB">
        <w:tc>
          <w:tcPr>
            <w:tcW w:w="1526" w:type="dxa"/>
          </w:tcPr>
          <w:p w14:paraId="6EA8B757" w14:textId="6ADF1F29" w:rsidR="00547FBA" w:rsidRDefault="00547FBA" w:rsidP="00547FBA">
            <w:r>
              <w:t>popularity</w:t>
            </w:r>
          </w:p>
        </w:tc>
        <w:tc>
          <w:tcPr>
            <w:tcW w:w="1729" w:type="dxa"/>
            <w:shd w:val="clear" w:color="auto" w:fill="auto"/>
          </w:tcPr>
          <w:p w14:paraId="247769A9" w14:textId="427A2E23" w:rsidR="00547FBA" w:rsidRDefault="00547FBA" w:rsidP="00547FBA">
            <w:r>
              <w:t>0,00</w:t>
            </w:r>
          </w:p>
          <w:p w14:paraId="4A8FB61F" w14:textId="141D48CC" w:rsidR="00547FBA" w:rsidRPr="00DA5008" w:rsidRDefault="00547FBA" w:rsidP="00547FBA">
            <w:r>
              <w:t>0,193</w:t>
            </w:r>
          </w:p>
        </w:tc>
        <w:tc>
          <w:tcPr>
            <w:tcW w:w="1673" w:type="dxa"/>
            <w:shd w:val="clear" w:color="auto" w:fill="auto"/>
          </w:tcPr>
          <w:p w14:paraId="40631650" w14:textId="2A4CF539" w:rsidR="00547FBA" w:rsidRDefault="00547FBA" w:rsidP="00547FBA">
            <w:r>
              <w:t>0,09</w:t>
            </w:r>
          </w:p>
          <w:p w14:paraId="79654A00" w14:textId="172AFF15" w:rsidR="00547FBA" w:rsidRPr="00DA5008" w:rsidRDefault="00547FBA" w:rsidP="00547FBA">
            <w:r>
              <w:t>0,11</w:t>
            </w:r>
          </w:p>
        </w:tc>
        <w:tc>
          <w:tcPr>
            <w:tcW w:w="1276" w:type="dxa"/>
            <w:shd w:val="clear" w:color="auto" w:fill="auto"/>
          </w:tcPr>
          <w:p w14:paraId="3DD4D397" w14:textId="40B89175" w:rsidR="00547FBA" w:rsidRPr="00DA5008" w:rsidRDefault="00547FBA" w:rsidP="00547FBA">
            <w:r>
              <w:t>0</w:t>
            </w:r>
          </w:p>
        </w:tc>
        <w:tc>
          <w:tcPr>
            <w:tcW w:w="850" w:type="dxa"/>
            <w:shd w:val="clear" w:color="auto" w:fill="auto"/>
          </w:tcPr>
          <w:p w14:paraId="28C62FC8" w14:textId="77777777" w:rsidR="00547FBA" w:rsidRPr="00DA5008" w:rsidRDefault="00547FBA" w:rsidP="00547FBA"/>
        </w:tc>
        <w:tc>
          <w:tcPr>
            <w:tcW w:w="2835" w:type="dxa"/>
            <w:shd w:val="clear" w:color="auto" w:fill="auto"/>
          </w:tcPr>
          <w:p w14:paraId="39C92F14" w14:textId="3E696ED5" w:rsidR="00547FBA" w:rsidRPr="00DA5008" w:rsidRDefault="00547FBA" w:rsidP="00547FBA">
            <w:r>
              <w:t>nein</w:t>
            </w:r>
          </w:p>
        </w:tc>
        <w:tc>
          <w:tcPr>
            <w:tcW w:w="851" w:type="dxa"/>
          </w:tcPr>
          <w:p w14:paraId="761FDA32" w14:textId="77777777" w:rsidR="00547FBA" w:rsidRPr="00BC54B3" w:rsidRDefault="00547FBA" w:rsidP="00547FBA">
            <w:pPr>
              <w:rPr>
                <w:highlight w:val="yellow"/>
              </w:rPr>
            </w:pPr>
          </w:p>
        </w:tc>
        <w:tc>
          <w:tcPr>
            <w:tcW w:w="622" w:type="dxa"/>
          </w:tcPr>
          <w:p w14:paraId="3F029864" w14:textId="7E757914" w:rsidR="00547FBA" w:rsidRPr="00BC54B3" w:rsidRDefault="00547FBA" w:rsidP="00547FBA">
            <w:pPr>
              <w:rPr>
                <w:highlight w:val="yellow"/>
              </w:rPr>
            </w:pPr>
          </w:p>
        </w:tc>
      </w:tr>
      <w:tr w:rsidR="00547FBA" w14:paraId="6DF06244" w14:textId="77777777" w:rsidTr="00D461AB">
        <w:tc>
          <w:tcPr>
            <w:tcW w:w="1526" w:type="dxa"/>
          </w:tcPr>
          <w:p w14:paraId="21F7DA53" w14:textId="7C3E5092" w:rsidR="00547FBA" w:rsidRDefault="006A6380" w:rsidP="00547FBA">
            <w:r>
              <w:t>W</w:t>
            </w:r>
            <w:r w:rsidR="00547FBA">
              <w:t>eight</w:t>
            </w:r>
          </w:p>
          <w:p w14:paraId="5F46EF89" w14:textId="1303F009" w:rsidR="006A6380" w:rsidRDefault="006A6380" w:rsidP="00547FBA"/>
        </w:tc>
        <w:tc>
          <w:tcPr>
            <w:tcW w:w="1729" w:type="dxa"/>
          </w:tcPr>
          <w:p w14:paraId="4E6F1F8F" w14:textId="53850D12" w:rsidR="00547FBA" w:rsidRDefault="00D461AB" w:rsidP="00547FBA">
            <w:r>
              <w:t>0,1 kg</w:t>
            </w:r>
          </w:p>
          <w:p w14:paraId="6B7B3790" w14:textId="0530FA40" w:rsidR="00D461AB" w:rsidRPr="00F636B4" w:rsidRDefault="00D461AB" w:rsidP="00547FBA">
            <w:r>
              <w:t>7,85 kg</w:t>
            </w:r>
          </w:p>
        </w:tc>
        <w:tc>
          <w:tcPr>
            <w:tcW w:w="1673" w:type="dxa"/>
          </w:tcPr>
          <w:p w14:paraId="4E9E2E94" w14:textId="4F3F54BF" w:rsidR="00547FBA" w:rsidRDefault="00D461AB" w:rsidP="00547FBA">
            <w:r>
              <w:t>0,99 kg</w:t>
            </w:r>
          </w:p>
          <w:p w14:paraId="79AEB2FA" w14:textId="613DE5FF" w:rsidR="00D461AB" w:rsidRPr="00F636B4" w:rsidRDefault="00D461AB" w:rsidP="00547FBA">
            <w:r>
              <w:t>0,75 kg</w:t>
            </w:r>
          </w:p>
        </w:tc>
        <w:tc>
          <w:tcPr>
            <w:tcW w:w="1276" w:type="dxa"/>
          </w:tcPr>
          <w:p w14:paraId="5A393836" w14:textId="77777777" w:rsidR="00547FBA" w:rsidRDefault="006A6380" w:rsidP="00547FBA">
            <w:r>
              <w:t>2.505</w:t>
            </w:r>
          </w:p>
          <w:p w14:paraId="3E151FD3" w14:textId="13379727" w:rsidR="00D461AB" w:rsidRPr="00F636B4" w:rsidRDefault="00D461AB" w:rsidP="00547FBA"/>
        </w:tc>
        <w:tc>
          <w:tcPr>
            <w:tcW w:w="850" w:type="dxa"/>
          </w:tcPr>
          <w:p w14:paraId="4B72B6FF" w14:textId="504DF848" w:rsidR="00547FBA" w:rsidRPr="00F636B4" w:rsidRDefault="006A6380" w:rsidP="00547FBA">
            <w:r>
              <w:t>Nein?</w:t>
            </w:r>
          </w:p>
        </w:tc>
        <w:tc>
          <w:tcPr>
            <w:tcW w:w="2835" w:type="dxa"/>
          </w:tcPr>
          <w:p w14:paraId="47D6F75D" w14:textId="4FC2762C" w:rsidR="00547FBA" w:rsidRPr="00F636B4" w:rsidRDefault="00D461AB" w:rsidP="00547FBA">
            <w:r>
              <w:t xml:space="preserve">Betrifft Artikel verkauft nach Gewicht </w:t>
            </w:r>
            <w:r>
              <w:sym w:font="Wingdings" w:char="F0E0"/>
            </w:r>
            <w:r>
              <w:t xml:space="preserve"> Differenz</w:t>
            </w:r>
          </w:p>
        </w:tc>
        <w:tc>
          <w:tcPr>
            <w:tcW w:w="851" w:type="dxa"/>
          </w:tcPr>
          <w:p w14:paraId="1CDC88E6" w14:textId="29CEFE00" w:rsidR="00547FBA" w:rsidRPr="00F636B4" w:rsidRDefault="00547FBA" w:rsidP="00547FBA"/>
        </w:tc>
        <w:tc>
          <w:tcPr>
            <w:tcW w:w="622" w:type="dxa"/>
          </w:tcPr>
          <w:p w14:paraId="537C986D" w14:textId="77777777" w:rsidR="00547FBA" w:rsidRPr="00BC54B3" w:rsidRDefault="00547FBA" w:rsidP="00547FBA">
            <w:pPr>
              <w:rPr>
                <w:highlight w:val="yellow"/>
              </w:rPr>
            </w:pPr>
          </w:p>
        </w:tc>
      </w:tr>
    </w:tbl>
    <w:p w14:paraId="2570DC7B" w14:textId="77777777" w:rsidR="005E1414" w:rsidRDefault="00D730BC">
      <w:pPr>
        <w:pStyle w:val="berschrift1"/>
      </w:pPr>
      <w:r>
        <w:t>2. Kategorische Merkmale – Übersicht &amp; Auffälligkeiten (nur gelabelte Transaktionen)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4"/>
        <w:gridCol w:w="1506"/>
        <w:gridCol w:w="1700"/>
        <w:gridCol w:w="1615"/>
        <w:gridCol w:w="1440"/>
        <w:gridCol w:w="1440"/>
      </w:tblGrid>
      <w:tr w:rsidR="005E1414" w14:paraId="2843E826" w14:textId="77777777" w:rsidTr="005B70EB">
        <w:tc>
          <w:tcPr>
            <w:tcW w:w="1864" w:type="dxa"/>
          </w:tcPr>
          <w:p w14:paraId="75C724EF" w14:textId="77777777" w:rsidR="005E1414" w:rsidRDefault="00D730BC">
            <w:r>
              <w:t>Merkmal</w:t>
            </w:r>
          </w:p>
        </w:tc>
        <w:tc>
          <w:tcPr>
            <w:tcW w:w="1506" w:type="dxa"/>
          </w:tcPr>
          <w:p w14:paraId="73E0E540" w14:textId="77777777" w:rsidR="005E1414" w:rsidRDefault="00D730BC">
            <w:r>
              <w:t>Anzahl Ausprägungen</w:t>
            </w:r>
          </w:p>
        </w:tc>
        <w:tc>
          <w:tcPr>
            <w:tcW w:w="1700" w:type="dxa"/>
          </w:tcPr>
          <w:p w14:paraId="15C7AEFB" w14:textId="77777777" w:rsidR="005E1414" w:rsidRDefault="00D730BC">
            <w:r>
              <w:t>Häufigste Werte</w:t>
            </w:r>
          </w:p>
        </w:tc>
        <w:tc>
          <w:tcPr>
            <w:tcW w:w="1355" w:type="dxa"/>
          </w:tcPr>
          <w:p w14:paraId="289087DC" w14:textId="77777777" w:rsidR="005E1414" w:rsidRDefault="00D730BC">
            <w:r>
              <w:t>Auffälligkeiten?</w:t>
            </w:r>
          </w:p>
        </w:tc>
        <w:tc>
          <w:tcPr>
            <w:tcW w:w="1440" w:type="dxa"/>
          </w:tcPr>
          <w:p w14:paraId="4BB8D0FF" w14:textId="77777777" w:rsidR="005E1414" w:rsidRDefault="00D730BC">
            <w:r>
              <w:t>Analyse-Vorschlag</w:t>
            </w:r>
          </w:p>
        </w:tc>
        <w:tc>
          <w:tcPr>
            <w:tcW w:w="1440" w:type="dxa"/>
          </w:tcPr>
          <w:p w14:paraId="0C36AAD2" w14:textId="77777777" w:rsidR="005E1414" w:rsidRDefault="00D730BC">
            <w:r>
              <w:t>Ergebnis</w:t>
            </w:r>
          </w:p>
        </w:tc>
      </w:tr>
      <w:tr w:rsidR="005E1414" w14:paraId="664A8140" w14:textId="77777777" w:rsidTr="005B70EB">
        <w:tc>
          <w:tcPr>
            <w:tcW w:w="1864" w:type="dxa"/>
          </w:tcPr>
          <w:p w14:paraId="502DB393" w14:textId="77777777" w:rsidR="005E1414" w:rsidRDefault="00D730BC">
            <w:r>
              <w:t>label</w:t>
            </w:r>
          </w:p>
        </w:tc>
        <w:tc>
          <w:tcPr>
            <w:tcW w:w="1506" w:type="dxa"/>
          </w:tcPr>
          <w:p w14:paraId="54A6805F" w14:textId="77777777" w:rsidR="005E1414" w:rsidRDefault="00BE4D50">
            <w:r>
              <w:t>Normal</w:t>
            </w:r>
          </w:p>
          <w:p w14:paraId="044EE9F8" w14:textId="4D760AD9" w:rsidR="00BE4D50" w:rsidRDefault="00BE4D50">
            <w:r>
              <w:t>FRAUD</w:t>
            </w:r>
          </w:p>
        </w:tc>
        <w:tc>
          <w:tcPr>
            <w:tcW w:w="1700" w:type="dxa"/>
          </w:tcPr>
          <w:p w14:paraId="62728138" w14:textId="77777777" w:rsidR="005E1414" w:rsidRDefault="00D730BC">
            <w:r>
              <w:t>NORMAL, FRAUD</w:t>
            </w:r>
          </w:p>
        </w:tc>
        <w:tc>
          <w:tcPr>
            <w:tcW w:w="1355" w:type="dxa"/>
          </w:tcPr>
          <w:p w14:paraId="5DD42F0A" w14:textId="77777777" w:rsidR="005E1414" w:rsidRDefault="00D730BC">
            <w:r>
              <w:t>Nein</w:t>
            </w:r>
          </w:p>
        </w:tc>
        <w:tc>
          <w:tcPr>
            <w:tcW w:w="1440" w:type="dxa"/>
          </w:tcPr>
          <w:p w14:paraId="301D697A" w14:textId="77777777" w:rsidR="005E1414" w:rsidRDefault="005E1414"/>
        </w:tc>
        <w:tc>
          <w:tcPr>
            <w:tcW w:w="1440" w:type="dxa"/>
          </w:tcPr>
          <w:p w14:paraId="736434CD" w14:textId="77777777" w:rsidR="005E1414" w:rsidRDefault="00D730BC">
            <w:r>
              <w:t>OK</w:t>
            </w:r>
          </w:p>
        </w:tc>
      </w:tr>
      <w:tr w:rsidR="005E1414" w14:paraId="7A93F0E5" w14:textId="77777777" w:rsidTr="005B70EB">
        <w:tc>
          <w:tcPr>
            <w:tcW w:w="1864" w:type="dxa"/>
          </w:tcPr>
          <w:p w14:paraId="534D59ED" w14:textId="77777777" w:rsidR="005E1414" w:rsidRDefault="00D730BC">
            <w:r>
              <w:t>payment_medium</w:t>
            </w:r>
          </w:p>
        </w:tc>
        <w:tc>
          <w:tcPr>
            <w:tcW w:w="1506" w:type="dxa"/>
          </w:tcPr>
          <w:p w14:paraId="32B8697A" w14:textId="77777777" w:rsidR="00BE4D50" w:rsidRDefault="00BE4D50" w:rsidP="00BE4D50">
            <w:r>
              <w:t>Credit Card</w:t>
            </w:r>
          </w:p>
          <w:p w14:paraId="597FC598" w14:textId="4780AD52" w:rsidR="005E1414" w:rsidRDefault="00BE4D50">
            <w:r>
              <w:t>Cash</w:t>
            </w:r>
          </w:p>
        </w:tc>
        <w:tc>
          <w:tcPr>
            <w:tcW w:w="1700" w:type="dxa"/>
          </w:tcPr>
          <w:p w14:paraId="15CC32A9" w14:textId="39560ADA" w:rsidR="005E1414" w:rsidRDefault="00D85D38">
            <w:r>
              <w:t>Credit Card</w:t>
            </w:r>
          </w:p>
        </w:tc>
        <w:tc>
          <w:tcPr>
            <w:tcW w:w="1355" w:type="dxa"/>
          </w:tcPr>
          <w:p w14:paraId="55C03A16" w14:textId="4F0ADA48" w:rsidR="005E1414" w:rsidRDefault="00D85D38">
            <w:r>
              <w:t>Ja</w:t>
            </w:r>
          </w:p>
        </w:tc>
        <w:tc>
          <w:tcPr>
            <w:tcW w:w="1440" w:type="dxa"/>
          </w:tcPr>
          <w:p w14:paraId="4A813CC7" w14:textId="793AF514" w:rsidR="005E1414" w:rsidRDefault="00D85D38">
            <w:r>
              <w:t xml:space="preserve">FRAUD-Fälle </w:t>
            </w:r>
            <w:r>
              <w:sym w:font="Wingdings" w:char="F0E0"/>
            </w:r>
            <w:r>
              <w:t xml:space="preserve"> mehr Cash</w:t>
            </w:r>
          </w:p>
        </w:tc>
        <w:tc>
          <w:tcPr>
            <w:tcW w:w="1440" w:type="dxa"/>
          </w:tcPr>
          <w:p w14:paraId="5B056F84" w14:textId="0636AD26" w:rsidR="005E1414" w:rsidRDefault="00D85D38">
            <w:r>
              <w:t>Relevantes Merkmal</w:t>
            </w:r>
          </w:p>
        </w:tc>
      </w:tr>
      <w:tr w:rsidR="005E1414" w14:paraId="3901B6C3" w14:textId="77777777" w:rsidTr="005B70EB">
        <w:tc>
          <w:tcPr>
            <w:tcW w:w="1864" w:type="dxa"/>
          </w:tcPr>
          <w:p w14:paraId="188D6825" w14:textId="4AA847FA" w:rsidR="005E1414" w:rsidRDefault="00BE4D50">
            <w:r>
              <w:t>Land</w:t>
            </w:r>
          </w:p>
        </w:tc>
        <w:tc>
          <w:tcPr>
            <w:tcW w:w="1506" w:type="dxa"/>
          </w:tcPr>
          <w:p w14:paraId="03E11D1A" w14:textId="46316714" w:rsidR="005E1414" w:rsidRDefault="00BE4D50">
            <w:r>
              <w:t>7</w:t>
            </w:r>
          </w:p>
        </w:tc>
        <w:tc>
          <w:tcPr>
            <w:tcW w:w="1700" w:type="dxa"/>
          </w:tcPr>
          <w:p w14:paraId="6E2610C3" w14:textId="097D9DC8" w:rsidR="005E1414" w:rsidRDefault="00BE4D50">
            <w:r>
              <w:t>NRW: 7</w:t>
            </w:r>
          </w:p>
        </w:tc>
        <w:tc>
          <w:tcPr>
            <w:tcW w:w="1355" w:type="dxa"/>
          </w:tcPr>
          <w:p w14:paraId="455DEA06" w14:textId="77777777" w:rsidR="005E1414" w:rsidRDefault="00D730BC">
            <w:r>
              <w:t>Nein</w:t>
            </w:r>
          </w:p>
        </w:tc>
        <w:tc>
          <w:tcPr>
            <w:tcW w:w="1440" w:type="dxa"/>
          </w:tcPr>
          <w:p w14:paraId="3EE7B249" w14:textId="77777777" w:rsidR="005E1414" w:rsidRDefault="005E1414"/>
        </w:tc>
        <w:tc>
          <w:tcPr>
            <w:tcW w:w="1440" w:type="dxa"/>
          </w:tcPr>
          <w:p w14:paraId="59AF66A5" w14:textId="77777777" w:rsidR="005E1414" w:rsidRDefault="00D730BC">
            <w:r>
              <w:t>OK</w:t>
            </w:r>
          </w:p>
        </w:tc>
      </w:tr>
      <w:tr w:rsidR="005E1414" w14:paraId="0D2A0D07" w14:textId="77777777" w:rsidTr="005B70EB">
        <w:tc>
          <w:tcPr>
            <w:tcW w:w="1864" w:type="dxa"/>
          </w:tcPr>
          <w:p w14:paraId="11CD231F" w14:textId="77777777" w:rsidR="005E1414" w:rsidRDefault="00D730BC">
            <w:r>
              <w:t>category</w:t>
            </w:r>
          </w:p>
        </w:tc>
        <w:tc>
          <w:tcPr>
            <w:tcW w:w="1506" w:type="dxa"/>
          </w:tcPr>
          <w:p w14:paraId="05C90C4B" w14:textId="5A9097B6" w:rsidR="005E1414" w:rsidRDefault="005B70EB">
            <w:r>
              <w:t>14</w:t>
            </w:r>
          </w:p>
        </w:tc>
        <w:tc>
          <w:tcPr>
            <w:tcW w:w="1700" w:type="dxa"/>
          </w:tcPr>
          <w:p w14:paraId="6788604C" w14:textId="77777777" w:rsidR="005E1414" w:rsidRDefault="007876D0">
            <w:r>
              <w:t>Fruit_Veg: 2.155</w:t>
            </w:r>
          </w:p>
          <w:p w14:paraId="0CE95D49" w14:textId="68A9F96F" w:rsidR="007876D0" w:rsidRDefault="007876D0">
            <w:r>
              <w:t>Bakery : 131</w:t>
            </w:r>
          </w:p>
        </w:tc>
        <w:tc>
          <w:tcPr>
            <w:tcW w:w="1355" w:type="dxa"/>
          </w:tcPr>
          <w:p w14:paraId="6FAC6A4C" w14:textId="77777777" w:rsidR="005E1414" w:rsidRDefault="00D730BC">
            <w:r>
              <w:t>Nein</w:t>
            </w:r>
          </w:p>
        </w:tc>
        <w:tc>
          <w:tcPr>
            <w:tcW w:w="1440" w:type="dxa"/>
          </w:tcPr>
          <w:p w14:paraId="4476C8F7" w14:textId="77777777" w:rsidR="005E1414" w:rsidRDefault="005E1414"/>
        </w:tc>
        <w:tc>
          <w:tcPr>
            <w:tcW w:w="1440" w:type="dxa"/>
          </w:tcPr>
          <w:p w14:paraId="1C08802D" w14:textId="77777777" w:rsidR="005E1414" w:rsidRDefault="00D730BC">
            <w:r>
              <w:t>OK</w:t>
            </w:r>
          </w:p>
        </w:tc>
      </w:tr>
      <w:tr w:rsidR="005E1414" w14:paraId="03BB53CE" w14:textId="77777777" w:rsidTr="005B70EB">
        <w:tc>
          <w:tcPr>
            <w:tcW w:w="1864" w:type="dxa"/>
          </w:tcPr>
          <w:p w14:paraId="21426E62" w14:textId="77777777" w:rsidR="005E1414" w:rsidRDefault="00D730BC">
            <w:r>
              <w:t>urbanization</w:t>
            </w:r>
          </w:p>
        </w:tc>
        <w:tc>
          <w:tcPr>
            <w:tcW w:w="1506" w:type="dxa"/>
          </w:tcPr>
          <w:p w14:paraId="70B99D8E" w14:textId="19016F44" w:rsidR="005E1414" w:rsidRDefault="00BE4D50">
            <w:r>
              <w:t>City</w:t>
            </w:r>
          </w:p>
          <w:p w14:paraId="5EE19CBF" w14:textId="4AB74A9A" w:rsidR="00BE4D50" w:rsidRDefault="00BE4D50">
            <w:r>
              <w:t>Towns</w:t>
            </w:r>
          </w:p>
          <w:p w14:paraId="7E41A011" w14:textId="6A9D86EC" w:rsidR="00BE4D50" w:rsidRDefault="00BE4D50">
            <w:r>
              <w:t>Rurals</w:t>
            </w:r>
          </w:p>
          <w:p w14:paraId="0C9158DB" w14:textId="11CF2DA1" w:rsidR="00BE4D50" w:rsidRDefault="00BE4D50"/>
        </w:tc>
        <w:tc>
          <w:tcPr>
            <w:tcW w:w="1700" w:type="dxa"/>
          </w:tcPr>
          <w:p w14:paraId="09383113" w14:textId="23912813" w:rsidR="005E1414" w:rsidRDefault="00BE4D50">
            <w:r>
              <w:t>8</w:t>
            </w:r>
          </w:p>
          <w:p w14:paraId="2E5A1B4A" w14:textId="51D5BEF9" w:rsidR="00BE4D50" w:rsidRDefault="00BE4D50">
            <w:r>
              <w:t>7</w:t>
            </w:r>
          </w:p>
          <w:p w14:paraId="3F0A8653" w14:textId="5D38C5FF" w:rsidR="00BE4D50" w:rsidRDefault="00BE4D50" w:rsidP="00BE4D50">
            <w:r>
              <w:t>3</w:t>
            </w:r>
          </w:p>
        </w:tc>
        <w:tc>
          <w:tcPr>
            <w:tcW w:w="1355" w:type="dxa"/>
          </w:tcPr>
          <w:p w14:paraId="11D003E8" w14:textId="77777777" w:rsidR="005E1414" w:rsidRDefault="00D730BC">
            <w:r>
              <w:t>Nein</w:t>
            </w:r>
          </w:p>
        </w:tc>
        <w:tc>
          <w:tcPr>
            <w:tcW w:w="1440" w:type="dxa"/>
          </w:tcPr>
          <w:p w14:paraId="7432A861" w14:textId="77777777" w:rsidR="005E1414" w:rsidRDefault="005E1414"/>
        </w:tc>
        <w:tc>
          <w:tcPr>
            <w:tcW w:w="1440" w:type="dxa"/>
          </w:tcPr>
          <w:p w14:paraId="56728DEB" w14:textId="77777777" w:rsidR="005E1414" w:rsidRDefault="00D730BC">
            <w:r>
              <w:t>OK</w:t>
            </w:r>
          </w:p>
        </w:tc>
      </w:tr>
      <w:tr w:rsidR="005E1414" w14:paraId="3D0A63FE" w14:textId="77777777" w:rsidTr="005B70EB">
        <w:tc>
          <w:tcPr>
            <w:tcW w:w="1864" w:type="dxa"/>
          </w:tcPr>
          <w:p w14:paraId="448ABABC" w14:textId="77777777" w:rsidR="005E1414" w:rsidRDefault="00D730BC">
            <w:r>
              <w:t>age_restricted</w:t>
            </w:r>
          </w:p>
        </w:tc>
        <w:tc>
          <w:tcPr>
            <w:tcW w:w="1506" w:type="dxa"/>
          </w:tcPr>
          <w:p w14:paraId="192AA148" w14:textId="77777777" w:rsidR="005E1414" w:rsidRDefault="00D730BC">
            <w:r>
              <w:t>2</w:t>
            </w:r>
          </w:p>
        </w:tc>
        <w:tc>
          <w:tcPr>
            <w:tcW w:w="1700" w:type="dxa"/>
          </w:tcPr>
          <w:p w14:paraId="1379F89D" w14:textId="77777777" w:rsidR="005E1414" w:rsidRDefault="00D730BC">
            <w:r>
              <w:t>True, False</w:t>
            </w:r>
          </w:p>
        </w:tc>
        <w:tc>
          <w:tcPr>
            <w:tcW w:w="1355" w:type="dxa"/>
          </w:tcPr>
          <w:p w14:paraId="49434E04" w14:textId="77777777" w:rsidR="005E1414" w:rsidRDefault="00D730BC">
            <w:r>
              <w:t>Nein</w:t>
            </w:r>
          </w:p>
        </w:tc>
        <w:tc>
          <w:tcPr>
            <w:tcW w:w="1440" w:type="dxa"/>
          </w:tcPr>
          <w:p w14:paraId="3614C506" w14:textId="77777777" w:rsidR="005E1414" w:rsidRDefault="005E1414"/>
        </w:tc>
        <w:tc>
          <w:tcPr>
            <w:tcW w:w="1440" w:type="dxa"/>
          </w:tcPr>
          <w:p w14:paraId="55D73B4A" w14:textId="77777777" w:rsidR="005E1414" w:rsidRDefault="00D730BC">
            <w:r>
              <w:t>OK</w:t>
            </w:r>
          </w:p>
        </w:tc>
      </w:tr>
      <w:tr w:rsidR="005E1414" w14:paraId="19AD525D" w14:textId="77777777" w:rsidTr="005B70EB">
        <w:tc>
          <w:tcPr>
            <w:tcW w:w="1864" w:type="dxa"/>
          </w:tcPr>
          <w:p w14:paraId="55C3797A" w14:textId="77777777" w:rsidR="005E1414" w:rsidRDefault="00D730BC">
            <w:r>
              <w:t>sold_by_weight</w:t>
            </w:r>
          </w:p>
          <w:p w14:paraId="52AAE682" w14:textId="77777777" w:rsidR="005B70EB" w:rsidRDefault="005B70EB"/>
        </w:tc>
        <w:tc>
          <w:tcPr>
            <w:tcW w:w="1506" w:type="dxa"/>
          </w:tcPr>
          <w:p w14:paraId="389F5775" w14:textId="0C272C87" w:rsidR="005E1414" w:rsidRDefault="005B70EB">
            <w:r>
              <w:t xml:space="preserve">False: </w:t>
            </w:r>
          </w:p>
          <w:p w14:paraId="0159DDE6" w14:textId="6D2C76D5" w:rsidR="005B70EB" w:rsidRDefault="005B70EB">
            <w:r>
              <w:t xml:space="preserve">Treu: </w:t>
            </w:r>
          </w:p>
        </w:tc>
        <w:tc>
          <w:tcPr>
            <w:tcW w:w="1700" w:type="dxa"/>
          </w:tcPr>
          <w:p w14:paraId="236984D6" w14:textId="77777777" w:rsidR="005E1414" w:rsidRDefault="005B70EB">
            <w:r>
              <w:t>5.965</w:t>
            </w:r>
          </w:p>
          <w:p w14:paraId="6FA27DC5" w14:textId="7CF17BD5" w:rsidR="005B70EB" w:rsidRDefault="005B70EB">
            <w:r>
              <w:t>2.155</w:t>
            </w:r>
          </w:p>
        </w:tc>
        <w:tc>
          <w:tcPr>
            <w:tcW w:w="1355" w:type="dxa"/>
          </w:tcPr>
          <w:p w14:paraId="2F336B13" w14:textId="77777777" w:rsidR="005E1414" w:rsidRDefault="005B70EB">
            <w:r>
              <w:t>Ja</w:t>
            </w:r>
          </w:p>
          <w:p w14:paraId="47BFD7C4" w14:textId="68C4295F" w:rsidR="005B70EB" w:rsidRDefault="005B70EB">
            <w:r>
              <w:t>2.505</w:t>
            </w:r>
          </w:p>
        </w:tc>
        <w:tc>
          <w:tcPr>
            <w:tcW w:w="1440" w:type="dxa"/>
          </w:tcPr>
          <w:p w14:paraId="25C5607B" w14:textId="77777777" w:rsidR="005E1414" w:rsidRDefault="005E1414"/>
        </w:tc>
        <w:tc>
          <w:tcPr>
            <w:tcW w:w="1440" w:type="dxa"/>
          </w:tcPr>
          <w:p w14:paraId="20132634" w14:textId="77777777" w:rsidR="005E1414" w:rsidRDefault="00D730BC">
            <w:r>
              <w:t>OK</w:t>
            </w:r>
          </w:p>
        </w:tc>
      </w:tr>
    </w:tbl>
    <w:p w14:paraId="293D797A" w14:textId="77777777" w:rsidR="005E1414" w:rsidRDefault="005E1414"/>
    <w:p w14:paraId="3669FFEF" w14:textId="77777777" w:rsidR="005E1414" w:rsidRDefault="00D730BC">
      <w:pPr>
        <w:pStyle w:val="berschrift1"/>
      </w:pPr>
      <w:r>
        <w:t>3. Weitere Plausibilitätschecks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3938"/>
        <w:gridCol w:w="1728"/>
        <w:gridCol w:w="1728"/>
        <w:gridCol w:w="1728"/>
      </w:tblGrid>
      <w:tr w:rsidR="005E1414" w14:paraId="34B9BF26" w14:textId="77777777" w:rsidTr="00F823CE">
        <w:tc>
          <w:tcPr>
            <w:tcW w:w="2235" w:type="dxa"/>
          </w:tcPr>
          <w:p w14:paraId="1B8C39A9" w14:textId="77777777" w:rsidR="005E1414" w:rsidRDefault="00D730BC">
            <w:r>
              <w:t>Prüfung</w:t>
            </w:r>
          </w:p>
        </w:tc>
        <w:tc>
          <w:tcPr>
            <w:tcW w:w="3938" w:type="dxa"/>
          </w:tcPr>
          <w:p w14:paraId="6D8CC6F5" w14:textId="77777777" w:rsidR="005E1414" w:rsidRDefault="00D730BC">
            <w:r>
              <w:t>Logik</w:t>
            </w:r>
          </w:p>
        </w:tc>
        <w:tc>
          <w:tcPr>
            <w:tcW w:w="1728" w:type="dxa"/>
          </w:tcPr>
          <w:p w14:paraId="4CB9988B" w14:textId="77777777" w:rsidR="005E1414" w:rsidRDefault="00D730BC">
            <w:r>
              <w:t>Auffälligkeiten?</w:t>
            </w:r>
          </w:p>
        </w:tc>
        <w:tc>
          <w:tcPr>
            <w:tcW w:w="1728" w:type="dxa"/>
          </w:tcPr>
          <w:p w14:paraId="071DE9EF" w14:textId="77777777" w:rsidR="005E1414" w:rsidRDefault="00D730BC">
            <w:r>
              <w:t>Empfohlene Maßnahmen</w:t>
            </w:r>
          </w:p>
        </w:tc>
        <w:tc>
          <w:tcPr>
            <w:tcW w:w="1728" w:type="dxa"/>
          </w:tcPr>
          <w:p w14:paraId="21A43CB5" w14:textId="77777777" w:rsidR="005E1414" w:rsidRDefault="00D730BC">
            <w:r>
              <w:t>Ergebnis</w:t>
            </w:r>
          </w:p>
        </w:tc>
      </w:tr>
      <w:tr w:rsidR="005E1414" w14:paraId="318246CF" w14:textId="77777777" w:rsidTr="00F823CE">
        <w:tc>
          <w:tcPr>
            <w:tcW w:w="2235" w:type="dxa"/>
          </w:tcPr>
          <w:p w14:paraId="54E6F503" w14:textId="77777777" w:rsidR="005E1414" w:rsidRDefault="00D730BC">
            <w:r>
              <w:t>Liegt jeder timestamp (line) zwischen transaction_start und transaction_end?</w:t>
            </w:r>
          </w:p>
        </w:tc>
        <w:tc>
          <w:tcPr>
            <w:tcW w:w="3938" w:type="dxa"/>
          </w:tcPr>
          <w:p w14:paraId="3B52569F" w14:textId="77777777" w:rsidR="005E1414" w:rsidRDefault="00D730BC">
            <w:r>
              <w:t>timestamp ∈ [start, end]</w:t>
            </w:r>
          </w:p>
        </w:tc>
        <w:tc>
          <w:tcPr>
            <w:tcW w:w="1728" w:type="dxa"/>
          </w:tcPr>
          <w:p w14:paraId="60D1E621" w14:textId="0255245A" w:rsidR="005E1414" w:rsidRDefault="002F00D3">
            <w:r>
              <w:t>nein</w:t>
            </w:r>
          </w:p>
        </w:tc>
        <w:tc>
          <w:tcPr>
            <w:tcW w:w="1728" w:type="dxa"/>
          </w:tcPr>
          <w:p w14:paraId="6F766E0E" w14:textId="17602F92" w:rsidR="005E1414" w:rsidRDefault="005E1414"/>
        </w:tc>
        <w:tc>
          <w:tcPr>
            <w:tcW w:w="1728" w:type="dxa"/>
          </w:tcPr>
          <w:p w14:paraId="2D6908C5" w14:textId="390D40FF" w:rsidR="005E1414" w:rsidRDefault="002F00D3">
            <w:r>
              <w:t>OK</w:t>
            </w:r>
          </w:p>
        </w:tc>
      </w:tr>
      <w:tr w:rsidR="005E1414" w14:paraId="7F3ED05E" w14:textId="77777777" w:rsidTr="00F823CE">
        <w:tc>
          <w:tcPr>
            <w:tcW w:w="2235" w:type="dxa"/>
          </w:tcPr>
          <w:p w14:paraId="6DE3337C" w14:textId="77777777" w:rsidR="005E1414" w:rsidRDefault="00D730BC">
            <w:r>
              <w:t>Summe sales_price = total_amount?</w:t>
            </w:r>
          </w:p>
        </w:tc>
        <w:tc>
          <w:tcPr>
            <w:tcW w:w="3938" w:type="dxa"/>
          </w:tcPr>
          <w:p w14:paraId="403B1668" w14:textId="77777777" w:rsidR="005E1414" w:rsidRDefault="00D730BC">
            <w:r>
              <w:t>groupby(transaction_id).sum(sales_price) ≈ total_amount</w:t>
            </w:r>
          </w:p>
        </w:tc>
        <w:tc>
          <w:tcPr>
            <w:tcW w:w="1728" w:type="dxa"/>
          </w:tcPr>
          <w:p w14:paraId="35D75F16" w14:textId="77777777" w:rsidR="005E1414" w:rsidRDefault="00D730BC">
            <w:r>
              <w:t>Abweichungen möglich</w:t>
            </w:r>
          </w:p>
        </w:tc>
        <w:tc>
          <w:tcPr>
            <w:tcW w:w="1728" w:type="dxa"/>
          </w:tcPr>
          <w:p w14:paraId="22679786" w14:textId="3D1C1C09" w:rsidR="005E1414" w:rsidRDefault="00855CBB">
            <w:r>
              <w:t>Stornos</w:t>
            </w:r>
            <w:r w:rsidR="00D730BC">
              <w:t xml:space="preserve"> oder Discounts prüfen</w:t>
            </w:r>
          </w:p>
        </w:tc>
        <w:tc>
          <w:tcPr>
            <w:tcW w:w="1728" w:type="dxa"/>
          </w:tcPr>
          <w:p w14:paraId="7B2CC2EC" w14:textId="09B97CBE" w:rsidR="005E1414" w:rsidRDefault="00855CBB">
            <w:r>
              <w:t xml:space="preserve">Abweichungen wegen Stornos </w:t>
            </w:r>
          </w:p>
        </w:tc>
      </w:tr>
      <w:tr w:rsidR="005E1414" w14:paraId="7CE3800B" w14:textId="77777777" w:rsidTr="00F823CE">
        <w:tc>
          <w:tcPr>
            <w:tcW w:w="2235" w:type="dxa"/>
          </w:tcPr>
          <w:p w14:paraId="27CC9113" w14:textId="35A46B4D" w:rsidR="005E1414" w:rsidRDefault="00D730BC">
            <w:r>
              <w:t xml:space="preserve">sales_price ≈ </w:t>
            </w:r>
            <w:r w:rsidR="00855CBB">
              <w:t>Menge</w:t>
            </w:r>
            <w:r>
              <w:t xml:space="preserve"> × price</w:t>
            </w:r>
          </w:p>
        </w:tc>
        <w:tc>
          <w:tcPr>
            <w:tcW w:w="3938" w:type="dxa"/>
          </w:tcPr>
          <w:p w14:paraId="6DE6412B" w14:textId="77777777" w:rsidR="005E1414" w:rsidRDefault="00D730BC">
            <w:r>
              <w:t>sales_price ≈ pieces_or_weight × base_price</w:t>
            </w:r>
          </w:p>
        </w:tc>
        <w:tc>
          <w:tcPr>
            <w:tcW w:w="1728" w:type="dxa"/>
          </w:tcPr>
          <w:p w14:paraId="355F0276" w14:textId="77777777" w:rsidR="005E1414" w:rsidRDefault="00D730BC">
            <w:r>
              <w:t>Teilweise große Differenz</w:t>
            </w:r>
          </w:p>
        </w:tc>
        <w:tc>
          <w:tcPr>
            <w:tcW w:w="1728" w:type="dxa"/>
          </w:tcPr>
          <w:p w14:paraId="18EE3BD1" w14:textId="630E6D24" w:rsidR="005E1414" w:rsidRDefault="00D730BC">
            <w:r>
              <w:t xml:space="preserve">Rabatte, </w:t>
            </w:r>
            <w:r w:rsidR="00855CBB">
              <w:t>Stornos</w:t>
            </w:r>
            <w:r>
              <w:t xml:space="preserve"> oder Messfehler prüfen</w:t>
            </w:r>
          </w:p>
        </w:tc>
        <w:tc>
          <w:tcPr>
            <w:tcW w:w="1728" w:type="dxa"/>
          </w:tcPr>
          <w:p w14:paraId="06797754" w14:textId="2B8BA8CD" w:rsidR="005E1414" w:rsidRDefault="00855CBB">
            <w:r>
              <w:t>Abweichung entspricht häufig damage</w:t>
            </w:r>
          </w:p>
        </w:tc>
      </w:tr>
      <w:tr w:rsidR="005E1414" w14:paraId="3D8928C8" w14:textId="77777777" w:rsidTr="00F823CE">
        <w:tc>
          <w:tcPr>
            <w:tcW w:w="2235" w:type="dxa"/>
          </w:tcPr>
          <w:p w14:paraId="2199E352" w14:textId="77777777" w:rsidR="005E1414" w:rsidRDefault="00D730BC">
            <w:r>
              <w:t>damage &gt; 0 nur bei label = FRAUD</w:t>
            </w:r>
          </w:p>
        </w:tc>
        <w:tc>
          <w:tcPr>
            <w:tcW w:w="3938" w:type="dxa"/>
          </w:tcPr>
          <w:p w14:paraId="27B279A9" w14:textId="77777777" w:rsidR="005E1414" w:rsidRDefault="00D730BC">
            <w:r>
              <w:t>damage &gt; 0 → label = FRAUD</w:t>
            </w:r>
          </w:p>
        </w:tc>
        <w:tc>
          <w:tcPr>
            <w:tcW w:w="1728" w:type="dxa"/>
          </w:tcPr>
          <w:p w14:paraId="04F21D11" w14:textId="6BE5068E" w:rsidR="005E1414" w:rsidRDefault="002F00D3">
            <w:r>
              <w:t>nein</w:t>
            </w:r>
          </w:p>
        </w:tc>
        <w:tc>
          <w:tcPr>
            <w:tcW w:w="1728" w:type="dxa"/>
          </w:tcPr>
          <w:p w14:paraId="5751D264" w14:textId="4C395E7C" w:rsidR="005E1414" w:rsidRDefault="005E1414"/>
        </w:tc>
        <w:tc>
          <w:tcPr>
            <w:tcW w:w="1728" w:type="dxa"/>
          </w:tcPr>
          <w:p w14:paraId="79012F86" w14:textId="431AE97C" w:rsidR="005E1414" w:rsidRDefault="002F00D3">
            <w:r>
              <w:t>OK</w:t>
            </w:r>
          </w:p>
        </w:tc>
      </w:tr>
    </w:tbl>
    <w:p w14:paraId="51EE594C" w14:textId="77777777" w:rsidR="005E1414" w:rsidRDefault="005E1414"/>
    <w:sectPr w:rsidR="005E1414" w:rsidSect="00DE0E1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B62DEF"/>
    <w:multiLevelType w:val="hybridMultilevel"/>
    <w:tmpl w:val="5F1C29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38276">
    <w:abstractNumId w:val="8"/>
  </w:num>
  <w:num w:numId="2" w16cid:durableId="1924365302">
    <w:abstractNumId w:val="6"/>
  </w:num>
  <w:num w:numId="3" w16cid:durableId="2112775356">
    <w:abstractNumId w:val="5"/>
  </w:num>
  <w:num w:numId="4" w16cid:durableId="1426270202">
    <w:abstractNumId w:val="4"/>
  </w:num>
  <w:num w:numId="5" w16cid:durableId="182280806">
    <w:abstractNumId w:val="7"/>
  </w:num>
  <w:num w:numId="6" w16cid:durableId="274598476">
    <w:abstractNumId w:val="3"/>
  </w:num>
  <w:num w:numId="7" w16cid:durableId="171531618">
    <w:abstractNumId w:val="2"/>
  </w:num>
  <w:num w:numId="8" w16cid:durableId="794100672">
    <w:abstractNumId w:val="1"/>
  </w:num>
  <w:num w:numId="9" w16cid:durableId="91752053">
    <w:abstractNumId w:val="0"/>
  </w:num>
  <w:num w:numId="10" w16cid:durableId="2036420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382"/>
    <w:rsid w:val="00080EBB"/>
    <w:rsid w:val="00092A7C"/>
    <w:rsid w:val="000B528B"/>
    <w:rsid w:val="0013099E"/>
    <w:rsid w:val="0015074B"/>
    <w:rsid w:val="001A4CC9"/>
    <w:rsid w:val="00262F4A"/>
    <w:rsid w:val="00263574"/>
    <w:rsid w:val="0029639D"/>
    <w:rsid w:val="002A6869"/>
    <w:rsid w:val="002B7B1F"/>
    <w:rsid w:val="002F00D3"/>
    <w:rsid w:val="00326F90"/>
    <w:rsid w:val="003D05A6"/>
    <w:rsid w:val="004127B2"/>
    <w:rsid w:val="0043505E"/>
    <w:rsid w:val="00465F9D"/>
    <w:rsid w:val="004D62F8"/>
    <w:rsid w:val="004F5B28"/>
    <w:rsid w:val="0051692B"/>
    <w:rsid w:val="00547FBA"/>
    <w:rsid w:val="005B70EB"/>
    <w:rsid w:val="005E1414"/>
    <w:rsid w:val="006039EF"/>
    <w:rsid w:val="00666C10"/>
    <w:rsid w:val="006A6380"/>
    <w:rsid w:val="007876D0"/>
    <w:rsid w:val="007F558A"/>
    <w:rsid w:val="00855CBB"/>
    <w:rsid w:val="00870C77"/>
    <w:rsid w:val="008873EE"/>
    <w:rsid w:val="008A2023"/>
    <w:rsid w:val="008E5C3B"/>
    <w:rsid w:val="009025FB"/>
    <w:rsid w:val="00A80C48"/>
    <w:rsid w:val="00AA1D8D"/>
    <w:rsid w:val="00AD7E1C"/>
    <w:rsid w:val="00B47730"/>
    <w:rsid w:val="00BC54B3"/>
    <w:rsid w:val="00BE4D50"/>
    <w:rsid w:val="00CB0664"/>
    <w:rsid w:val="00D461AB"/>
    <w:rsid w:val="00D730BC"/>
    <w:rsid w:val="00D85D38"/>
    <w:rsid w:val="00DA5008"/>
    <w:rsid w:val="00DE0E1F"/>
    <w:rsid w:val="00EE57F2"/>
    <w:rsid w:val="00F636B4"/>
    <w:rsid w:val="00F823CE"/>
    <w:rsid w:val="00FC693F"/>
    <w:rsid w:val="00F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7034D5"/>
  <w14:defaultImageDpi w14:val="300"/>
  <w15:docId w15:val="{E18EF22F-3BA4-4062-9968-16E24E0B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D50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SO999929 xmlns="http://www.datev.de/BSOffice/999929">163b3cc0-8675-4138-8aba-65b4603aa01a</BSO999929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059B0-94D1-4676-A6BC-834A302BFA9D}">
  <ds:schemaRefs>
    <ds:schemaRef ds:uri="http://www.datev.de/BSOffice/999929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Matthias Bald</cp:lastModifiedBy>
  <cp:revision>31</cp:revision>
  <dcterms:created xsi:type="dcterms:W3CDTF">2013-12-23T23:15:00Z</dcterms:created>
  <dcterms:modified xsi:type="dcterms:W3CDTF">2025-05-19T13:47:00Z</dcterms:modified>
  <cp:category/>
</cp:coreProperties>
</file>